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232CC" w14:textId="77777777" w:rsidR="00E7406C" w:rsidRPr="000651AB" w:rsidRDefault="00E7406C" w:rsidP="000651AB">
      <w:pPr>
        <w:rPr>
          <w:rFonts w:ascii="Arial" w:hAnsi="Arial" w:cs="Arial"/>
        </w:rPr>
      </w:pPr>
    </w:p>
    <w:p w14:paraId="422232CD" w14:textId="77777777" w:rsidR="00E7406C" w:rsidRPr="000651AB" w:rsidRDefault="00E7406C" w:rsidP="000651AB">
      <w:pPr>
        <w:pStyle w:val="Heading1"/>
        <w:rPr>
          <w:rFonts w:ascii="Arial" w:hAnsi="Arial" w:cs="Arial"/>
          <w:sz w:val="22"/>
          <w:szCs w:val="22"/>
        </w:rPr>
      </w:pPr>
    </w:p>
    <w:p w14:paraId="422232CE" w14:textId="77777777" w:rsidR="00E7406C" w:rsidRPr="000651AB" w:rsidRDefault="00E7406C" w:rsidP="000651AB">
      <w:pPr>
        <w:pStyle w:val="Heading1"/>
        <w:rPr>
          <w:rFonts w:ascii="Arial" w:hAnsi="Arial" w:cs="Arial"/>
          <w:sz w:val="22"/>
          <w:szCs w:val="22"/>
        </w:rPr>
      </w:pPr>
    </w:p>
    <w:p w14:paraId="422232CF" w14:textId="57405521" w:rsidR="00E7406C" w:rsidRPr="000651AB" w:rsidRDefault="00010618" w:rsidP="000651AB">
      <w:pPr>
        <w:pStyle w:val="Heading1"/>
        <w:jc w:val="center"/>
        <w:rPr>
          <w:rFonts w:ascii="Arial" w:hAnsi="Arial" w:cs="Arial"/>
          <w:sz w:val="22"/>
          <w:szCs w:val="22"/>
        </w:rPr>
      </w:pPr>
      <w:proofErr w:type="spellStart"/>
      <w:r w:rsidRPr="000651AB">
        <w:rPr>
          <w:rFonts w:ascii="Arial" w:hAnsi="Arial" w:cs="Arial"/>
          <w:sz w:val="22"/>
          <w:szCs w:val="22"/>
        </w:rPr>
        <w:t>JobQuest</w:t>
      </w:r>
      <w:proofErr w:type="spellEnd"/>
      <w:r w:rsidRPr="000651AB">
        <w:rPr>
          <w:rFonts w:ascii="Arial" w:hAnsi="Arial" w:cs="Arial"/>
          <w:sz w:val="22"/>
          <w:szCs w:val="22"/>
        </w:rPr>
        <w:t xml:space="preserve"> Navigator – Week </w:t>
      </w:r>
      <w:r w:rsidR="004F5325">
        <w:rPr>
          <w:rFonts w:ascii="Arial" w:hAnsi="Arial" w:cs="Arial"/>
          <w:sz w:val="22"/>
          <w:szCs w:val="22"/>
        </w:rPr>
        <w:t>7</w:t>
      </w:r>
      <w:r w:rsidRPr="000651AB">
        <w:rPr>
          <w:rFonts w:ascii="Arial" w:hAnsi="Arial" w:cs="Arial"/>
          <w:sz w:val="22"/>
          <w:szCs w:val="22"/>
        </w:rPr>
        <w:t xml:space="preserve"> Sprint Document</w:t>
      </w:r>
    </w:p>
    <w:p w14:paraId="422232D0" w14:textId="77777777" w:rsidR="00E7406C" w:rsidRPr="000651AB" w:rsidRDefault="00E7406C" w:rsidP="000651AB">
      <w:pPr>
        <w:rPr>
          <w:rFonts w:ascii="Arial" w:hAnsi="Arial" w:cs="Arial"/>
        </w:rPr>
      </w:pPr>
    </w:p>
    <w:p w14:paraId="422232D1" w14:textId="77777777" w:rsidR="00E7406C" w:rsidRPr="000651AB" w:rsidRDefault="00010618" w:rsidP="000651AB">
      <w:pPr>
        <w:jc w:val="center"/>
        <w:rPr>
          <w:rFonts w:ascii="Arial" w:hAnsi="Arial" w:cs="Arial"/>
        </w:rPr>
      </w:pPr>
      <w:r w:rsidRPr="000651AB">
        <w:rPr>
          <w:rFonts w:ascii="Arial" w:hAnsi="Arial" w:cs="Arial"/>
        </w:rPr>
        <w:t xml:space="preserve">Maria Soto, Shruti Amit </w:t>
      </w:r>
      <w:proofErr w:type="spellStart"/>
      <w:r w:rsidRPr="000651AB">
        <w:rPr>
          <w:rFonts w:ascii="Arial" w:hAnsi="Arial" w:cs="Arial"/>
        </w:rPr>
        <w:t>Vasanwala</w:t>
      </w:r>
      <w:proofErr w:type="spellEnd"/>
      <w:r w:rsidRPr="000651AB">
        <w:rPr>
          <w:rFonts w:ascii="Arial" w:hAnsi="Arial" w:cs="Arial"/>
        </w:rPr>
        <w:t xml:space="preserve">, </w:t>
      </w:r>
      <w:proofErr w:type="spellStart"/>
      <w:r w:rsidRPr="000651AB">
        <w:rPr>
          <w:rFonts w:ascii="Arial" w:hAnsi="Arial" w:cs="Arial"/>
        </w:rPr>
        <w:t>Zhihuai</w:t>
      </w:r>
      <w:proofErr w:type="spellEnd"/>
      <w:r w:rsidRPr="000651AB">
        <w:rPr>
          <w:rFonts w:ascii="Arial" w:hAnsi="Arial" w:cs="Arial"/>
        </w:rPr>
        <w:t xml:space="preserve"> Wang, Ishan Aakash Patel</w:t>
      </w:r>
    </w:p>
    <w:p w14:paraId="422232D2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3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Team 9</w:t>
      </w:r>
    </w:p>
    <w:p w14:paraId="422232D4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The Zombies of CAA</w:t>
      </w:r>
    </w:p>
    <w:p w14:paraId="422232D5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6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Seneca Polytechnic</w:t>
      </w:r>
    </w:p>
    <w:p w14:paraId="422232D7" w14:textId="77777777" w:rsidR="00E7406C" w:rsidRPr="000651AB" w:rsidRDefault="00010618" w:rsidP="000651AB">
      <w:pPr>
        <w:jc w:val="center"/>
        <w:rPr>
          <w:rFonts w:ascii="Arial" w:hAnsi="Arial" w:cs="Arial"/>
        </w:rPr>
      </w:pPr>
      <w:r w:rsidRPr="000651AB">
        <w:rPr>
          <w:rFonts w:ascii="Arial" w:hAnsi="Arial" w:cs="Arial"/>
        </w:rPr>
        <w:t>Course Code: CAA900</w:t>
      </w:r>
    </w:p>
    <w:p w14:paraId="422232D8" w14:textId="77777777" w:rsidR="00E7406C" w:rsidRPr="000651AB" w:rsidRDefault="00010618" w:rsidP="000651AB">
      <w:pPr>
        <w:jc w:val="center"/>
        <w:rPr>
          <w:rFonts w:ascii="Arial" w:hAnsi="Arial" w:cs="Arial"/>
          <w:color w:val="366091"/>
        </w:rPr>
      </w:pPr>
      <w:r w:rsidRPr="000651AB">
        <w:rPr>
          <w:rFonts w:ascii="Arial" w:hAnsi="Arial" w:cs="Arial"/>
          <w:color w:val="366091"/>
        </w:rPr>
        <w:t>David Chan</w:t>
      </w:r>
    </w:p>
    <w:p w14:paraId="422232D9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A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B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C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41085E5" w14:textId="77777777" w:rsidR="00D31616" w:rsidRPr="000651AB" w:rsidRDefault="00D31616" w:rsidP="000651AB">
      <w:pPr>
        <w:jc w:val="center"/>
        <w:rPr>
          <w:rFonts w:ascii="Arial" w:hAnsi="Arial" w:cs="Arial"/>
        </w:rPr>
      </w:pPr>
    </w:p>
    <w:p w14:paraId="422232DD" w14:textId="77777777" w:rsidR="00E7406C" w:rsidRPr="000651AB" w:rsidRDefault="00E7406C" w:rsidP="000651AB">
      <w:pPr>
        <w:jc w:val="center"/>
        <w:rPr>
          <w:rFonts w:ascii="Arial" w:hAnsi="Arial" w:cs="Arial"/>
        </w:rPr>
      </w:pPr>
    </w:p>
    <w:p w14:paraId="422232DE" w14:textId="77777777" w:rsidR="00E7406C" w:rsidRPr="000651AB" w:rsidRDefault="00E7406C" w:rsidP="000651AB">
      <w:pPr>
        <w:rPr>
          <w:rFonts w:ascii="Arial" w:hAnsi="Arial" w:cs="Arial"/>
        </w:rPr>
      </w:pPr>
    </w:p>
    <w:p w14:paraId="5A904072" w14:textId="77777777" w:rsidR="00765800" w:rsidRPr="000651AB" w:rsidRDefault="00765800" w:rsidP="000651AB">
      <w:pPr>
        <w:rPr>
          <w:rFonts w:ascii="Arial" w:hAnsi="Arial" w:cs="Arial"/>
        </w:rPr>
      </w:pPr>
    </w:p>
    <w:p w14:paraId="42571240" w14:textId="77777777" w:rsidR="00765800" w:rsidRPr="000651AB" w:rsidRDefault="00765800" w:rsidP="000651AB">
      <w:pPr>
        <w:rPr>
          <w:rFonts w:ascii="Arial" w:hAnsi="Arial" w:cs="Arial"/>
        </w:rPr>
      </w:pPr>
    </w:p>
    <w:p w14:paraId="11C188C2" w14:textId="77777777" w:rsidR="00765800" w:rsidRPr="000651AB" w:rsidRDefault="00765800" w:rsidP="000651AB">
      <w:pPr>
        <w:rPr>
          <w:rFonts w:ascii="Arial" w:hAnsi="Arial" w:cs="Arial"/>
        </w:rPr>
      </w:pPr>
    </w:p>
    <w:p w14:paraId="772B78FB" w14:textId="77777777" w:rsidR="00765800" w:rsidRPr="000651AB" w:rsidRDefault="00765800" w:rsidP="000651AB">
      <w:pPr>
        <w:rPr>
          <w:rFonts w:ascii="Arial" w:hAnsi="Arial" w:cs="Arial"/>
        </w:rPr>
      </w:pPr>
    </w:p>
    <w:p w14:paraId="30D66517" w14:textId="77777777" w:rsidR="00765800" w:rsidRPr="000651AB" w:rsidRDefault="00765800" w:rsidP="000651AB">
      <w:pPr>
        <w:rPr>
          <w:rFonts w:ascii="Arial" w:hAnsi="Arial" w:cs="Arial"/>
        </w:rPr>
      </w:pPr>
    </w:p>
    <w:p w14:paraId="1E1E3992" w14:textId="0C76EFDD" w:rsidR="00FE76AF" w:rsidRPr="000651AB" w:rsidRDefault="00FE76AF" w:rsidP="000651AB">
      <w:pPr>
        <w:pStyle w:val="Heading2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lastRenderedPageBreak/>
        <w:t>Sprint Goals</w:t>
      </w:r>
    </w:p>
    <w:p w14:paraId="53DB55EE" w14:textId="77777777" w:rsidR="00B544E9" w:rsidRPr="000651AB" w:rsidRDefault="00B544E9" w:rsidP="000651AB">
      <w:pPr>
        <w:rPr>
          <w:rFonts w:ascii="Arial" w:hAnsi="Arial" w:cs="Arial"/>
        </w:rPr>
      </w:pPr>
    </w:p>
    <w:p w14:paraId="7E2C94F6" w14:textId="0E40896B" w:rsidR="007271A8" w:rsidRPr="000651AB" w:rsidRDefault="007271A8" w:rsidP="000651AB">
      <w:pPr>
        <w:rPr>
          <w:rFonts w:ascii="Arial" w:hAnsi="Arial" w:cs="Arial"/>
          <w:lang w:val="en-CA"/>
        </w:rPr>
      </w:pPr>
      <w:r w:rsidRPr="000651AB">
        <w:rPr>
          <w:rFonts w:ascii="Arial" w:hAnsi="Arial" w:cs="Arial"/>
        </w:rPr>
        <w:t xml:space="preserve">Sprint: </w:t>
      </w:r>
      <w:r w:rsidRPr="000651AB">
        <w:rPr>
          <w:rFonts w:ascii="Arial" w:hAnsi="Arial" w:cs="Arial"/>
          <w:b/>
          <w:bCs/>
          <w:lang w:val="en-CA"/>
        </w:rPr>
        <w:t xml:space="preserve">Sprint </w:t>
      </w:r>
      <w:r w:rsidR="004F5325">
        <w:rPr>
          <w:rFonts w:ascii="Arial" w:hAnsi="Arial" w:cs="Arial"/>
          <w:b/>
          <w:bCs/>
          <w:lang w:val="en-CA"/>
        </w:rPr>
        <w:t>4</w:t>
      </w:r>
    </w:p>
    <w:p w14:paraId="2DD95420" w14:textId="610CBF53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Sprint Dates:</w:t>
      </w:r>
      <w:r w:rsidRPr="000651AB">
        <w:rPr>
          <w:rFonts w:ascii="Arial" w:hAnsi="Arial" w:cs="Arial"/>
          <w:b/>
          <w:bCs/>
          <w:lang w:val="en-CA"/>
        </w:rPr>
        <w:br/>
      </w:r>
      <w:r w:rsidR="004F5325">
        <w:rPr>
          <w:rFonts w:ascii="Arial" w:hAnsi="Arial" w:cs="Arial"/>
          <w:lang w:val="en-CA"/>
        </w:rPr>
        <w:t>15</w:t>
      </w:r>
      <w:r w:rsidRPr="000651AB">
        <w:rPr>
          <w:rFonts w:ascii="Arial" w:hAnsi="Arial" w:cs="Arial"/>
          <w:lang w:val="en-CA"/>
        </w:rPr>
        <w:t xml:space="preserve"> </w:t>
      </w:r>
      <w:r w:rsidR="003E66EE" w:rsidRPr="000651AB">
        <w:rPr>
          <w:rFonts w:ascii="Arial" w:hAnsi="Arial" w:cs="Arial"/>
          <w:lang w:val="en-CA"/>
        </w:rPr>
        <w:t>June</w:t>
      </w:r>
      <w:r w:rsidRPr="000651AB">
        <w:rPr>
          <w:rFonts w:ascii="Arial" w:hAnsi="Arial" w:cs="Arial"/>
          <w:lang w:val="en-CA"/>
        </w:rPr>
        <w:t xml:space="preserve"> 2025 to </w:t>
      </w:r>
      <w:r w:rsidR="004F5325">
        <w:rPr>
          <w:rFonts w:ascii="Arial" w:hAnsi="Arial" w:cs="Arial"/>
          <w:lang w:val="en-CA"/>
        </w:rPr>
        <w:t>22</w:t>
      </w:r>
      <w:r w:rsidRPr="000651AB">
        <w:rPr>
          <w:rFonts w:ascii="Arial" w:hAnsi="Arial" w:cs="Arial"/>
          <w:lang w:val="en-CA"/>
        </w:rPr>
        <w:t xml:space="preserve"> June 2025</w:t>
      </w:r>
    </w:p>
    <w:p w14:paraId="057D1816" w14:textId="55454F84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Team Participation:</w:t>
      </w:r>
      <w:r w:rsidRPr="000651AB">
        <w:rPr>
          <w:rFonts w:ascii="Arial" w:hAnsi="Arial" w:cs="Arial"/>
          <w:b/>
          <w:bCs/>
          <w:lang w:val="en-CA"/>
        </w:rPr>
        <w:br/>
      </w:r>
      <w:r w:rsidRPr="000651AB">
        <w:rPr>
          <w:rFonts w:ascii="Arial" w:hAnsi="Arial" w:cs="Arial"/>
          <w:lang w:val="en-CA"/>
        </w:rPr>
        <w:t xml:space="preserve">All team members are actively working on Sprint </w:t>
      </w:r>
      <w:r w:rsidR="004F5325">
        <w:rPr>
          <w:rFonts w:ascii="Arial" w:hAnsi="Arial" w:cs="Arial"/>
          <w:lang w:val="en-CA"/>
        </w:rPr>
        <w:t>4</w:t>
      </w:r>
      <w:r w:rsidRPr="000651AB">
        <w:rPr>
          <w:rFonts w:ascii="Arial" w:hAnsi="Arial" w:cs="Arial"/>
          <w:lang w:val="en-CA"/>
        </w:rPr>
        <w:t>. Each member is assigned tasks across different Epics, ensuring comprehensive coverage of project objectives.</w:t>
      </w:r>
    </w:p>
    <w:p w14:paraId="2B11A9E8" w14:textId="77777777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Tracking and Assignments:</w:t>
      </w:r>
      <w:r w:rsidRPr="000651AB">
        <w:rPr>
          <w:rFonts w:ascii="Arial" w:hAnsi="Arial" w:cs="Arial"/>
          <w:b/>
          <w:bCs/>
          <w:lang w:val="en-CA"/>
        </w:rPr>
        <w:br/>
      </w:r>
      <w:r w:rsidRPr="000651AB">
        <w:rPr>
          <w:rFonts w:ascii="Arial" w:hAnsi="Arial" w:cs="Arial"/>
          <w:lang w:val="en-CA"/>
        </w:rPr>
        <w:t>Task assignments and progress can be monitored via the Jira board:</w:t>
      </w:r>
      <w:r w:rsidRPr="000651AB">
        <w:rPr>
          <w:rFonts w:ascii="Arial" w:hAnsi="Arial" w:cs="Arial"/>
          <w:b/>
          <w:bCs/>
          <w:lang w:val="en-CA"/>
        </w:rPr>
        <w:br/>
      </w:r>
      <w:hyperlink r:id="rId6" w:tgtFrame="_blank" w:history="1">
        <w:r w:rsidRPr="000651AB">
          <w:rPr>
            <w:rStyle w:val="Hyperlink"/>
            <w:rFonts w:ascii="Arial" w:hAnsi="Arial" w:cs="Arial"/>
            <w:b/>
            <w:bCs/>
            <w:lang w:val="en-CA"/>
          </w:rPr>
          <w:t>https://myseneca-team-pi6s3gm8.atlassian.net/jira/software/projects/SM/list?sortBy=key&amp;direction=ASC</w:t>
        </w:r>
      </w:hyperlink>
    </w:p>
    <w:p w14:paraId="5FAFFFAC" w14:textId="77777777" w:rsidR="007C7DBC" w:rsidRPr="000651AB" w:rsidRDefault="007C7DBC" w:rsidP="000651AB">
      <w:pPr>
        <w:rPr>
          <w:rFonts w:ascii="Arial" w:hAnsi="Arial" w:cs="Arial"/>
          <w:b/>
          <w:bCs/>
          <w:lang w:val="en-CA"/>
        </w:rPr>
      </w:pPr>
      <w:r w:rsidRPr="000651AB">
        <w:rPr>
          <w:rFonts w:ascii="Arial" w:hAnsi="Arial" w:cs="Arial"/>
          <w:b/>
          <w:bCs/>
          <w:lang w:val="en-CA"/>
        </w:rPr>
        <w:t>Documentation and Review:</w:t>
      </w:r>
    </w:p>
    <w:p w14:paraId="7DF053E1" w14:textId="77777777" w:rsidR="007C7DBC" w:rsidRPr="000651AB" w:rsidRDefault="007C7DBC" w:rsidP="000651AB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Jira: Used for task management, sprint tracking, and assignment visibility.</w:t>
      </w:r>
    </w:p>
    <w:p w14:paraId="07CEDC3F" w14:textId="7C219571" w:rsidR="007C7DBC" w:rsidRPr="000651AB" w:rsidRDefault="007C7DBC" w:rsidP="000651AB">
      <w:pPr>
        <w:numPr>
          <w:ilvl w:val="0"/>
          <w:numId w:val="28"/>
        </w:numPr>
        <w:rPr>
          <w:rFonts w:ascii="Arial" w:hAnsi="Arial" w:cs="Arial"/>
          <w:lang w:val="en-CA"/>
        </w:rPr>
      </w:pPr>
      <w:r w:rsidRPr="000651AB">
        <w:rPr>
          <w:rFonts w:ascii="Arial" w:hAnsi="Arial" w:cs="Arial"/>
          <w:lang w:val="en-CA"/>
        </w:rPr>
        <w:t>GitHub: Weekly progress and key decisions are documented in the project’s repository for transparency and accountability.</w:t>
      </w:r>
    </w:p>
    <w:p w14:paraId="37C1872B" w14:textId="77777777" w:rsidR="003A5DEE" w:rsidRPr="000651AB" w:rsidRDefault="003A5DEE" w:rsidP="000651AB">
      <w:pPr>
        <w:rPr>
          <w:rFonts w:ascii="Arial" w:hAnsi="Arial" w:cs="Arial"/>
        </w:rPr>
      </w:pPr>
    </w:p>
    <w:p w14:paraId="407FE8CA" w14:textId="7CB0A652" w:rsidR="00C24D1A" w:rsidRPr="000651AB" w:rsidRDefault="007271A8" w:rsidP="000651AB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t>T</w:t>
      </w:r>
      <w:r w:rsidR="00FE76AF" w:rsidRPr="000651AB">
        <w:rPr>
          <w:rFonts w:ascii="Arial" w:hAnsi="Arial" w:cs="Arial"/>
          <w:sz w:val="22"/>
          <w:szCs w:val="22"/>
        </w:rPr>
        <w:t>asks</w:t>
      </w:r>
      <w:r w:rsidR="00FE76AF" w:rsidRPr="000651AB">
        <w:rPr>
          <w:rFonts w:ascii="Arial" w:hAnsi="Arial" w:cs="Arial"/>
          <w:sz w:val="22"/>
          <w:szCs w:val="22"/>
        </w:rPr>
        <w:br/>
      </w:r>
    </w:p>
    <w:p w14:paraId="4426BD35" w14:textId="52789311" w:rsidR="00C24D1A" w:rsidRPr="000651AB" w:rsidRDefault="00C24D1A" w:rsidP="000651AB">
      <w:pPr>
        <w:rPr>
          <w:rFonts w:ascii="Arial" w:hAnsi="Arial" w:cs="Arial"/>
        </w:rPr>
      </w:pPr>
      <w:r w:rsidRPr="000651AB">
        <w:rPr>
          <w:rFonts w:ascii="Arial" w:hAnsi="Arial" w:cs="Arial"/>
        </w:rPr>
        <w:t xml:space="preserve">List of </w:t>
      </w:r>
      <w:r w:rsidR="008573D6" w:rsidRPr="000651AB">
        <w:rPr>
          <w:rFonts w:ascii="Arial" w:hAnsi="Arial" w:cs="Arial"/>
        </w:rPr>
        <w:t>tasks</w:t>
      </w:r>
      <w:r w:rsidR="005D1350" w:rsidRPr="000651AB">
        <w:rPr>
          <w:rFonts w:ascii="Arial" w:hAnsi="Arial" w:cs="Arial"/>
        </w:rPr>
        <w:t xml:space="preserve"> Sprint </w:t>
      </w:r>
      <w:r w:rsidR="004F5325">
        <w:rPr>
          <w:rFonts w:ascii="Arial" w:hAnsi="Arial" w:cs="Arial"/>
        </w:rPr>
        <w:t>4</w:t>
      </w:r>
      <w:r w:rsidR="005D1350" w:rsidRPr="000651AB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26"/>
      </w:tblGrid>
      <w:tr w:rsidR="00392E49" w:rsidRPr="000651AB" w14:paraId="2E3F0911" w14:textId="77777777" w:rsidTr="00392E49">
        <w:tc>
          <w:tcPr>
            <w:tcW w:w="704" w:type="dxa"/>
          </w:tcPr>
          <w:p w14:paraId="14774E01" w14:textId="603C6A43" w:rsidR="00392E49" w:rsidRPr="000651AB" w:rsidRDefault="00392E49" w:rsidP="000651AB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651AB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7926" w:type="dxa"/>
          </w:tcPr>
          <w:p w14:paraId="3FF828B9" w14:textId="0EEA90A9" w:rsidR="00392E49" w:rsidRPr="000651AB" w:rsidRDefault="00392E49" w:rsidP="000651AB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651AB">
              <w:rPr>
                <w:rFonts w:ascii="Arial" w:hAnsi="Arial" w:cs="Arial"/>
                <w:b/>
                <w:bCs/>
              </w:rPr>
              <w:t>Task</w:t>
            </w:r>
          </w:p>
        </w:tc>
      </w:tr>
      <w:tr w:rsidR="00D56099" w:rsidRPr="000651AB" w14:paraId="46FC4034" w14:textId="77777777" w:rsidTr="00392E49">
        <w:tc>
          <w:tcPr>
            <w:tcW w:w="704" w:type="dxa"/>
          </w:tcPr>
          <w:p w14:paraId="2AC788F8" w14:textId="6019855A" w:rsidR="00D56099" w:rsidRPr="000651AB" w:rsidRDefault="00D56099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43DE6CAF" w14:textId="5F08650D" w:rsidR="00D56099" w:rsidRPr="000651AB" w:rsidRDefault="00D56099" w:rsidP="000651AB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92E49" w:rsidRPr="000651AB" w14:paraId="4DE2F22C" w14:textId="77777777" w:rsidTr="00392E49">
        <w:tc>
          <w:tcPr>
            <w:tcW w:w="704" w:type="dxa"/>
          </w:tcPr>
          <w:p w14:paraId="434B8C12" w14:textId="66967790" w:rsidR="00392E49" w:rsidRPr="000651AB" w:rsidRDefault="00392E49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44495F89" w14:textId="4E1DC189" w:rsidR="00392E49" w:rsidRPr="000651AB" w:rsidRDefault="00392E49" w:rsidP="000651AB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92E49" w:rsidRPr="000651AB" w14:paraId="3B71F770" w14:textId="77777777" w:rsidTr="00392E49">
        <w:tc>
          <w:tcPr>
            <w:tcW w:w="704" w:type="dxa"/>
          </w:tcPr>
          <w:p w14:paraId="31C3FBD9" w14:textId="02003FA4" w:rsidR="00392E49" w:rsidRPr="000651AB" w:rsidRDefault="00392E49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46A1777E" w14:textId="3575C480" w:rsidR="00392E49" w:rsidRPr="000651AB" w:rsidRDefault="00392E49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</w:p>
        </w:tc>
      </w:tr>
      <w:tr w:rsidR="00744991" w:rsidRPr="000651AB" w14:paraId="4C4ABA56" w14:textId="77777777" w:rsidTr="00392E49">
        <w:tc>
          <w:tcPr>
            <w:tcW w:w="704" w:type="dxa"/>
          </w:tcPr>
          <w:p w14:paraId="05F8AEAD" w14:textId="40935B60" w:rsidR="00744991" w:rsidRPr="000651AB" w:rsidRDefault="00744991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3051C6F7" w14:textId="5E962196" w:rsidR="00744991" w:rsidRPr="000651AB" w:rsidRDefault="00744991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</w:p>
        </w:tc>
      </w:tr>
      <w:tr w:rsidR="00744991" w:rsidRPr="000651AB" w14:paraId="6D7336D0" w14:textId="77777777" w:rsidTr="00392E49">
        <w:tc>
          <w:tcPr>
            <w:tcW w:w="704" w:type="dxa"/>
          </w:tcPr>
          <w:p w14:paraId="69DB4F74" w14:textId="60440F42" w:rsidR="00744991" w:rsidRPr="000651AB" w:rsidRDefault="00744991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1D8409A8" w14:textId="70254139" w:rsidR="00744991" w:rsidRPr="000651AB" w:rsidRDefault="00744991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</w:p>
        </w:tc>
      </w:tr>
      <w:tr w:rsidR="000F3BAE" w:rsidRPr="000651AB" w14:paraId="7DED0917" w14:textId="77777777" w:rsidTr="00392E49">
        <w:tc>
          <w:tcPr>
            <w:tcW w:w="704" w:type="dxa"/>
          </w:tcPr>
          <w:p w14:paraId="5BE30698" w14:textId="582D9187" w:rsidR="000F3BAE" w:rsidRPr="000651AB" w:rsidRDefault="000F3BAE" w:rsidP="000651AB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926" w:type="dxa"/>
          </w:tcPr>
          <w:p w14:paraId="2F80DEB8" w14:textId="2E0A3204" w:rsidR="000F3BAE" w:rsidRPr="000651AB" w:rsidRDefault="000F3BAE" w:rsidP="000651AB">
            <w:pPr>
              <w:spacing w:line="276" w:lineRule="auto"/>
              <w:rPr>
                <w:rFonts w:ascii="Arial" w:hAnsi="Arial" w:cs="Arial"/>
                <w:lang w:val="en-CA"/>
              </w:rPr>
            </w:pPr>
          </w:p>
        </w:tc>
      </w:tr>
    </w:tbl>
    <w:p w14:paraId="3E8B39E2" w14:textId="50971320" w:rsidR="005D1350" w:rsidRPr="000651AB" w:rsidRDefault="005D1350" w:rsidP="000651AB">
      <w:pPr>
        <w:rPr>
          <w:rFonts w:ascii="Arial" w:hAnsi="Arial" w:cs="Arial"/>
        </w:rPr>
      </w:pPr>
    </w:p>
    <w:p w14:paraId="1AC21BC3" w14:textId="44AF55F2" w:rsidR="00BF7DC7" w:rsidRPr="000651AB" w:rsidRDefault="00FE76AF" w:rsidP="000651AB">
      <w:pPr>
        <w:pStyle w:val="Heading2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651AB">
        <w:rPr>
          <w:rFonts w:ascii="Arial" w:hAnsi="Arial" w:cs="Arial"/>
          <w:sz w:val="22"/>
          <w:szCs w:val="22"/>
        </w:rPr>
        <w:t>Key Features Being Developed</w:t>
      </w:r>
      <w:r w:rsidRPr="000651AB">
        <w:rPr>
          <w:rFonts w:ascii="Arial" w:hAnsi="Arial" w:cs="Arial"/>
          <w:sz w:val="22"/>
          <w:szCs w:val="22"/>
        </w:rPr>
        <w:br/>
      </w:r>
    </w:p>
    <w:p w14:paraId="408EBFD4" w14:textId="77777777" w:rsidR="004B7484" w:rsidRPr="008573D6" w:rsidRDefault="004B7484" w:rsidP="000651AB">
      <w:pPr>
        <w:rPr>
          <w:rFonts w:ascii="Arial" w:hAnsi="Arial" w:cs="Arial"/>
          <w:u w:val="single"/>
          <w:lang w:val="en-CA"/>
        </w:rPr>
      </w:pPr>
    </w:p>
    <w:p w14:paraId="77412208" w14:textId="77777777" w:rsidR="005C5185" w:rsidRPr="008573D6" w:rsidRDefault="005C5185" w:rsidP="000651AB">
      <w:pPr>
        <w:rPr>
          <w:rFonts w:ascii="Arial" w:hAnsi="Arial" w:cs="Arial"/>
          <w:u w:val="single"/>
        </w:rPr>
      </w:pPr>
    </w:p>
    <w:p w14:paraId="67FF8FD0" w14:textId="77777777" w:rsidR="004B7484" w:rsidRPr="008573D6" w:rsidRDefault="004B7484" w:rsidP="004B7484">
      <w:pPr>
        <w:rPr>
          <w:rFonts w:ascii="Arial" w:hAnsi="Arial" w:cs="Arial"/>
          <w:u w:val="single"/>
        </w:rPr>
      </w:pPr>
    </w:p>
    <w:p w14:paraId="1E9C266B" w14:textId="77777777" w:rsidR="00D020AA" w:rsidRPr="000651AB" w:rsidRDefault="00D020AA" w:rsidP="000651AB">
      <w:pPr>
        <w:rPr>
          <w:rFonts w:ascii="Arial" w:hAnsi="Arial" w:cs="Arial"/>
        </w:rPr>
      </w:pPr>
    </w:p>
    <w:sectPr w:rsidR="00D020AA" w:rsidRPr="000651A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7A6"/>
    <w:multiLevelType w:val="hybridMultilevel"/>
    <w:tmpl w:val="5986C894"/>
    <w:lvl w:ilvl="0" w:tplc="35B49F2E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3A12"/>
    <w:multiLevelType w:val="multilevel"/>
    <w:tmpl w:val="E2D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064DA"/>
    <w:multiLevelType w:val="hybridMultilevel"/>
    <w:tmpl w:val="8CD6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07CCA"/>
    <w:multiLevelType w:val="multilevel"/>
    <w:tmpl w:val="36A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7CA"/>
    <w:multiLevelType w:val="multilevel"/>
    <w:tmpl w:val="552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76671"/>
    <w:multiLevelType w:val="hybridMultilevel"/>
    <w:tmpl w:val="B8A6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165A6"/>
    <w:multiLevelType w:val="hybridMultilevel"/>
    <w:tmpl w:val="BD12E4BC"/>
    <w:lvl w:ilvl="0" w:tplc="1009000D">
      <w:start w:val="1"/>
      <w:numFmt w:val="bullet"/>
      <w:lvlText w:val=""/>
      <w:lvlJc w:val="left"/>
      <w:pPr>
        <w:ind w:left="842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 w15:restartNumberingAfterBreak="0">
    <w:nsid w:val="1CCE4BE5"/>
    <w:multiLevelType w:val="multilevel"/>
    <w:tmpl w:val="B226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51383"/>
    <w:multiLevelType w:val="multilevel"/>
    <w:tmpl w:val="8570C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6751AD"/>
    <w:multiLevelType w:val="multilevel"/>
    <w:tmpl w:val="5EA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3656A"/>
    <w:multiLevelType w:val="multilevel"/>
    <w:tmpl w:val="CFF0DF36"/>
    <w:lvl w:ilvl="0">
      <w:start w:val="1"/>
      <w:numFmt w:val="lowerLetter"/>
      <w:pStyle w:val="ListBullet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3F2D"/>
    <w:multiLevelType w:val="multilevel"/>
    <w:tmpl w:val="E51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C41F0"/>
    <w:multiLevelType w:val="multilevel"/>
    <w:tmpl w:val="927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46B6A"/>
    <w:multiLevelType w:val="hybridMultilevel"/>
    <w:tmpl w:val="2D6CFC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0252F"/>
    <w:multiLevelType w:val="multilevel"/>
    <w:tmpl w:val="871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B0753"/>
    <w:multiLevelType w:val="multilevel"/>
    <w:tmpl w:val="69F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E37D6"/>
    <w:multiLevelType w:val="multilevel"/>
    <w:tmpl w:val="9CF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F21E0"/>
    <w:multiLevelType w:val="hybridMultilevel"/>
    <w:tmpl w:val="DA3A88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75232"/>
    <w:multiLevelType w:val="hybridMultilevel"/>
    <w:tmpl w:val="8E6AF51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F4B6A"/>
    <w:multiLevelType w:val="multilevel"/>
    <w:tmpl w:val="CA6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572F67"/>
    <w:multiLevelType w:val="multilevel"/>
    <w:tmpl w:val="9C2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B787B"/>
    <w:multiLevelType w:val="hybridMultilevel"/>
    <w:tmpl w:val="9704015C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657D304E"/>
    <w:multiLevelType w:val="multilevel"/>
    <w:tmpl w:val="E38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644" w:hanging="360"/>
      </w:pPr>
      <w:rPr>
        <w:rFonts w:ascii="Cambria" w:eastAsia="Cambria" w:hAnsi="Cambria" w:cs="Cambria" w:hint="default"/>
      </w:rPr>
    </w:lvl>
    <w:lvl w:ilvl="3">
      <w:start w:val="1"/>
      <w:numFmt w:val="upperLetter"/>
      <w:lvlText w:val="%4-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391DFD"/>
    <w:multiLevelType w:val="multilevel"/>
    <w:tmpl w:val="5D9C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11E1A"/>
    <w:multiLevelType w:val="multilevel"/>
    <w:tmpl w:val="EBA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883"/>
    <w:multiLevelType w:val="hybridMultilevel"/>
    <w:tmpl w:val="D0DC1FA0"/>
    <w:lvl w:ilvl="0" w:tplc="530EB240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50202"/>
    <w:multiLevelType w:val="multilevel"/>
    <w:tmpl w:val="6D6E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815056"/>
    <w:multiLevelType w:val="multilevel"/>
    <w:tmpl w:val="6E24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62BE9"/>
    <w:multiLevelType w:val="multilevel"/>
    <w:tmpl w:val="8BD4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53420"/>
    <w:multiLevelType w:val="multilevel"/>
    <w:tmpl w:val="C83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5C0BCC"/>
    <w:multiLevelType w:val="multilevel"/>
    <w:tmpl w:val="755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04EE3"/>
    <w:multiLevelType w:val="multilevel"/>
    <w:tmpl w:val="3E56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59223">
    <w:abstractNumId w:val="10"/>
  </w:num>
  <w:num w:numId="2" w16cid:durableId="427773703">
    <w:abstractNumId w:val="8"/>
  </w:num>
  <w:num w:numId="3" w16cid:durableId="1766681280">
    <w:abstractNumId w:val="2"/>
  </w:num>
  <w:num w:numId="4" w16cid:durableId="1981299349">
    <w:abstractNumId w:val="5"/>
  </w:num>
  <w:num w:numId="5" w16cid:durableId="121464037">
    <w:abstractNumId w:val="17"/>
  </w:num>
  <w:num w:numId="6" w16cid:durableId="610011219">
    <w:abstractNumId w:val="22"/>
  </w:num>
  <w:num w:numId="7" w16cid:durableId="46880034">
    <w:abstractNumId w:val="26"/>
  </w:num>
  <w:num w:numId="8" w16cid:durableId="24445515">
    <w:abstractNumId w:val="16"/>
  </w:num>
  <w:num w:numId="9" w16cid:durableId="2030522153">
    <w:abstractNumId w:val="28"/>
  </w:num>
  <w:num w:numId="10" w16cid:durableId="2111505969">
    <w:abstractNumId w:val="4"/>
  </w:num>
  <w:num w:numId="11" w16cid:durableId="1312446758">
    <w:abstractNumId w:val="3"/>
  </w:num>
  <w:num w:numId="12" w16cid:durableId="469446920">
    <w:abstractNumId w:val="20"/>
  </w:num>
  <w:num w:numId="13" w16cid:durableId="1526476505">
    <w:abstractNumId w:val="15"/>
  </w:num>
  <w:num w:numId="14" w16cid:durableId="42023486">
    <w:abstractNumId w:val="9"/>
  </w:num>
  <w:num w:numId="15" w16cid:durableId="1190142572">
    <w:abstractNumId w:val="19"/>
  </w:num>
  <w:num w:numId="16" w16cid:durableId="1175460353">
    <w:abstractNumId w:val="27"/>
  </w:num>
  <w:num w:numId="17" w16cid:durableId="640885750">
    <w:abstractNumId w:val="11"/>
  </w:num>
  <w:num w:numId="18" w16cid:durableId="669873675">
    <w:abstractNumId w:val="31"/>
  </w:num>
  <w:num w:numId="19" w16cid:durableId="30768314">
    <w:abstractNumId w:val="24"/>
  </w:num>
  <w:num w:numId="20" w16cid:durableId="2042435704">
    <w:abstractNumId w:val="7"/>
  </w:num>
  <w:num w:numId="21" w16cid:durableId="1064062984">
    <w:abstractNumId w:val="1"/>
  </w:num>
  <w:num w:numId="22" w16cid:durableId="809982730">
    <w:abstractNumId w:val="12"/>
  </w:num>
  <w:num w:numId="23" w16cid:durableId="1533612379">
    <w:abstractNumId w:val="30"/>
  </w:num>
  <w:num w:numId="24" w16cid:durableId="1032993209">
    <w:abstractNumId w:val="23"/>
  </w:num>
  <w:num w:numId="25" w16cid:durableId="2103912019">
    <w:abstractNumId w:val="14"/>
  </w:num>
  <w:num w:numId="26" w16cid:durableId="368070741">
    <w:abstractNumId w:val="0"/>
  </w:num>
  <w:num w:numId="27" w16cid:durableId="1796563795">
    <w:abstractNumId w:val="25"/>
  </w:num>
  <w:num w:numId="28" w16cid:durableId="1405639240">
    <w:abstractNumId w:val="29"/>
  </w:num>
  <w:num w:numId="29" w16cid:durableId="59602936">
    <w:abstractNumId w:val="13"/>
  </w:num>
  <w:num w:numId="30" w16cid:durableId="1672835805">
    <w:abstractNumId w:val="18"/>
  </w:num>
  <w:num w:numId="31" w16cid:durableId="1088888655">
    <w:abstractNumId w:val="21"/>
  </w:num>
  <w:num w:numId="32" w16cid:durableId="1356079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06C"/>
    <w:rsid w:val="00010618"/>
    <w:rsid w:val="00011ABE"/>
    <w:rsid w:val="000651AB"/>
    <w:rsid w:val="00074EAE"/>
    <w:rsid w:val="00077F6A"/>
    <w:rsid w:val="000F3BAE"/>
    <w:rsid w:val="0012089B"/>
    <w:rsid w:val="00124625"/>
    <w:rsid w:val="00124A62"/>
    <w:rsid w:val="00136C53"/>
    <w:rsid w:val="00194F87"/>
    <w:rsid w:val="00194FD8"/>
    <w:rsid w:val="001B511D"/>
    <w:rsid w:val="001D7945"/>
    <w:rsid w:val="00250DA5"/>
    <w:rsid w:val="00292CCC"/>
    <w:rsid w:val="00293DCC"/>
    <w:rsid w:val="002E73AF"/>
    <w:rsid w:val="002F166A"/>
    <w:rsid w:val="003462BA"/>
    <w:rsid w:val="0036206D"/>
    <w:rsid w:val="00392E49"/>
    <w:rsid w:val="003A375A"/>
    <w:rsid w:val="003A5DEE"/>
    <w:rsid w:val="003D4209"/>
    <w:rsid w:val="003E66EE"/>
    <w:rsid w:val="003F345C"/>
    <w:rsid w:val="003F7E2C"/>
    <w:rsid w:val="00426AED"/>
    <w:rsid w:val="004535A3"/>
    <w:rsid w:val="004816AF"/>
    <w:rsid w:val="004A07BE"/>
    <w:rsid w:val="004B7484"/>
    <w:rsid w:val="004D2A8E"/>
    <w:rsid w:val="004E6E8D"/>
    <w:rsid w:val="004F5325"/>
    <w:rsid w:val="00583505"/>
    <w:rsid w:val="005C5185"/>
    <w:rsid w:val="005D1350"/>
    <w:rsid w:val="005F18F3"/>
    <w:rsid w:val="006300EC"/>
    <w:rsid w:val="0069397F"/>
    <w:rsid w:val="006A21F2"/>
    <w:rsid w:val="006E1B39"/>
    <w:rsid w:val="007271A8"/>
    <w:rsid w:val="00744991"/>
    <w:rsid w:val="00765800"/>
    <w:rsid w:val="007A0089"/>
    <w:rsid w:val="007C40FB"/>
    <w:rsid w:val="007C7DBC"/>
    <w:rsid w:val="00807FBD"/>
    <w:rsid w:val="008573D6"/>
    <w:rsid w:val="008929B1"/>
    <w:rsid w:val="008974E4"/>
    <w:rsid w:val="008A6842"/>
    <w:rsid w:val="008C6DBE"/>
    <w:rsid w:val="008D755B"/>
    <w:rsid w:val="0090540A"/>
    <w:rsid w:val="00912DF0"/>
    <w:rsid w:val="009256D2"/>
    <w:rsid w:val="009967F7"/>
    <w:rsid w:val="009A4DC7"/>
    <w:rsid w:val="009E4834"/>
    <w:rsid w:val="009F42CF"/>
    <w:rsid w:val="00A37877"/>
    <w:rsid w:val="00A53156"/>
    <w:rsid w:val="00A62E42"/>
    <w:rsid w:val="00A8078B"/>
    <w:rsid w:val="00AD0DAE"/>
    <w:rsid w:val="00AF1E03"/>
    <w:rsid w:val="00B0709E"/>
    <w:rsid w:val="00B10E26"/>
    <w:rsid w:val="00B544E9"/>
    <w:rsid w:val="00B617A8"/>
    <w:rsid w:val="00BA6F57"/>
    <w:rsid w:val="00BC695B"/>
    <w:rsid w:val="00BE4CCD"/>
    <w:rsid w:val="00BF7DC7"/>
    <w:rsid w:val="00C24D1A"/>
    <w:rsid w:val="00C2618D"/>
    <w:rsid w:val="00C42819"/>
    <w:rsid w:val="00C439A8"/>
    <w:rsid w:val="00C70A79"/>
    <w:rsid w:val="00C91E8C"/>
    <w:rsid w:val="00CC2F82"/>
    <w:rsid w:val="00CF059E"/>
    <w:rsid w:val="00D020AA"/>
    <w:rsid w:val="00D0226D"/>
    <w:rsid w:val="00D31616"/>
    <w:rsid w:val="00D56099"/>
    <w:rsid w:val="00D90589"/>
    <w:rsid w:val="00DE3EFC"/>
    <w:rsid w:val="00DF08AB"/>
    <w:rsid w:val="00E57E8E"/>
    <w:rsid w:val="00E7406C"/>
    <w:rsid w:val="00EB5522"/>
    <w:rsid w:val="00EC54A8"/>
    <w:rsid w:val="00F90800"/>
    <w:rsid w:val="00FA24A1"/>
    <w:rsid w:val="00FA3697"/>
    <w:rsid w:val="00FB2B61"/>
    <w:rsid w:val="00FB3335"/>
    <w:rsid w:val="00FE178C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2CC"/>
  <w15:docId w15:val="{743E17EE-79F4-4015-BC82-838CC57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118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seneca-team-pi6s3gm8.atlassian.net/jira/software/projects/SM/list?sortBy=key&amp;direction=AS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zTNTlosSoZP3oeDpXGhWLKGhzw==">CgMxLjAyDmguM3E0MXZtczlzeHBnMg5oLjgyd3FkMTJqbmNpbTIOaC55ZjY5NTh5NTU5bTUyDmgua2J4bjd1dHNpOGN2OAByITEtTUx5RjhRbDJ2cWlXVE9HQmppZ3hTa1U0cXFETm9DRg==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Maria V Soto O</cp:lastModifiedBy>
  <cp:revision>96</cp:revision>
  <dcterms:created xsi:type="dcterms:W3CDTF">2013-12-23T23:15:00Z</dcterms:created>
  <dcterms:modified xsi:type="dcterms:W3CDTF">2025-06-17T02:09:00Z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f0d17425-217b-4947-bfdc-4c1531d30132</vt:lpwstr>
  </property>
</Properties>
</file>