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232CC" w14:textId="77777777" w:rsidR="00E7406C" w:rsidRPr="000651AB" w:rsidRDefault="00E7406C" w:rsidP="000651AB">
      <w:pPr>
        <w:rPr>
          <w:rFonts w:ascii="Arial" w:hAnsi="Arial" w:cs="Arial"/>
        </w:rPr>
      </w:pPr>
    </w:p>
    <w:p w14:paraId="422232CD" w14:textId="77777777" w:rsidR="00E7406C" w:rsidRPr="000651AB" w:rsidRDefault="00E7406C" w:rsidP="000651AB">
      <w:pPr>
        <w:pStyle w:val="Heading1"/>
        <w:rPr>
          <w:rFonts w:ascii="Arial" w:hAnsi="Arial" w:cs="Arial"/>
          <w:sz w:val="22"/>
          <w:szCs w:val="22"/>
        </w:rPr>
      </w:pPr>
    </w:p>
    <w:p w14:paraId="422232CE" w14:textId="77777777" w:rsidR="00E7406C" w:rsidRPr="000651AB" w:rsidRDefault="00E7406C" w:rsidP="000651AB">
      <w:pPr>
        <w:pStyle w:val="Heading1"/>
        <w:rPr>
          <w:rFonts w:ascii="Arial" w:hAnsi="Arial" w:cs="Arial"/>
          <w:sz w:val="22"/>
          <w:szCs w:val="22"/>
        </w:rPr>
      </w:pPr>
    </w:p>
    <w:p w14:paraId="422232CF" w14:textId="4690CB55" w:rsidR="00E7406C" w:rsidRPr="000651AB" w:rsidRDefault="00010618" w:rsidP="000651AB">
      <w:pPr>
        <w:pStyle w:val="Heading1"/>
        <w:jc w:val="center"/>
        <w:rPr>
          <w:rFonts w:ascii="Arial" w:hAnsi="Arial" w:cs="Arial"/>
          <w:sz w:val="22"/>
          <w:szCs w:val="22"/>
        </w:rPr>
      </w:pPr>
      <w:proofErr w:type="spellStart"/>
      <w:r w:rsidRPr="000651AB">
        <w:rPr>
          <w:rFonts w:ascii="Arial" w:hAnsi="Arial" w:cs="Arial"/>
          <w:sz w:val="22"/>
          <w:szCs w:val="22"/>
        </w:rPr>
        <w:t>JobQuest</w:t>
      </w:r>
      <w:proofErr w:type="spellEnd"/>
      <w:r w:rsidRPr="000651AB">
        <w:rPr>
          <w:rFonts w:ascii="Arial" w:hAnsi="Arial" w:cs="Arial"/>
          <w:sz w:val="22"/>
          <w:szCs w:val="22"/>
        </w:rPr>
        <w:t xml:space="preserve"> Navigator – Week </w:t>
      </w:r>
      <w:r w:rsidR="00124625" w:rsidRPr="000651AB">
        <w:rPr>
          <w:rFonts w:ascii="Arial" w:hAnsi="Arial" w:cs="Arial"/>
          <w:sz w:val="22"/>
          <w:szCs w:val="22"/>
        </w:rPr>
        <w:t>6</w:t>
      </w:r>
      <w:r w:rsidRPr="000651AB">
        <w:rPr>
          <w:rFonts w:ascii="Arial" w:hAnsi="Arial" w:cs="Arial"/>
          <w:sz w:val="22"/>
          <w:szCs w:val="22"/>
        </w:rPr>
        <w:t xml:space="preserve"> Sprint Document</w:t>
      </w:r>
    </w:p>
    <w:p w14:paraId="422232D0" w14:textId="77777777" w:rsidR="00E7406C" w:rsidRPr="000651AB" w:rsidRDefault="00E7406C" w:rsidP="000651AB">
      <w:pPr>
        <w:rPr>
          <w:rFonts w:ascii="Arial" w:hAnsi="Arial" w:cs="Arial"/>
        </w:rPr>
      </w:pPr>
    </w:p>
    <w:p w14:paraId="422232D1" w14:textId="77777777" w:rsidR="00E7406C" w:rsidRPr="000651AB" w:rsidRDefault="00010618" w:rsidP="000651AB">
      <w:pPr>
        <w:jc w:val="center"/>
        <w:rPr>
          <w:rFonts w:ascii="Arial" w:hAnsi="Arial" w:cs="Arial"/>
        </w:rPr>
      </w:pPr>
      <w:r w:rsidRPr="000651AB">
        <w:rPr>
          <w:rFonts w:ascii="Arial" w:hAnsi="Arial" w:cs="Arial"/>
        </w:rPr>
        <w:t xml:space="preserve">Maria Soto, Shruti Amit </w:t>
      </w:r>
      <w:proofErr w:type="spellStart"/>
      <w:r w:rsidRPr="000651AB">
        <w:rPr>
          <w:rFonts w:ascii="Arial" w:hAnsi="Arial" w:cs="Arial"/>
        </w:rPr>
        <w:t>Vasanwala</w:t>
      </w:r>
      <w:proofErr w:type="spellEnd"/>
      <w:r w:rsidRPr="000651AB">
        <w:rPr>
          <w:rFonts w:ascii="Arial" w:hAnsi="Arial" w:cs="Arial"/>
        </w:rPr>
        <w:t xml:space="preserve">, </w:t>
      </w:r>
      <w:proofErr w:type="spellStart"/>
      <w:r w:rsidRPr="000651AB">
        <w:rPr>
          <w:rFonts w:ascii="Arial" w:hAnsi="Arial" w:cs="Arial"/>
        </w:rPr>
        <w:t>Zhihuai</w:t>
      </w:r>
      <w:proofErr w:type="spellEnd"/>
      <w:r w:rsidRPr="000651AB">
        <w:rPr>
          <w:rFonts w:ascii="Arial" w:hAnsi="Arial" w:cs="Arial"/>
        </w:rPr>
        <w:t xml:space="preserve"> Wang, Ishan Aakash Patel</w:t>
      </w:r>
    </w:p>
    <w:p w14:paraId="422232D2" w14:textId="77777777" w:rsidR="00E7406C" w:rsidRPr="000651AB" w:rsidRDefault="00E7406C" w:rsidP="000651AB">
      <w:pPr>
        <w:jc w:val="center"/>
        <w:rPr>
          <w:rFonts w:ascii="Arial" w:hAnsi="Arial" w:cs="Arial"/>
        </w:rPr>
      </w:pPr>
    </w:p>
    <w:p w14:paraId="422232D3" w14:textId="77777777" w:rsidR="00E7406C" w:rsidRPr="000651AB" w:rsidRDefault="00010618" w:rsidP="000651AB">
      <w:pPr>
        <w:jc w:val="center"/>
        <w:rPr>
          <w:rFonts w:ascii="Arial" w:hAnsi="Arial" w:cs="Arial"/>
          <w:color w:val="366091"/>
        </w:rPr>
      </w:pPr>
      <w:r w:rsidRPr="000651AB">
        <w:rPr>
          <w:rFonts w:ascii="Arial" w:hAnsi="Arial" w:cs="Arial"/>
          <w:color w:val="366091"/>
        </w:rPr>
        <w:t>Team 9</w:t>
      </w:r>
    </w:p>
    <w:p w14:paraId="422232D4" w14:textId="77777777" w:rsidR="00E7406C" w:rsidRPr="000651AB" w:rsidRDefault="00010618" w:rsidP="000651AB">
      <w:pPr>
        <w:jc w:val="center"/>
        <w:rPr>
          <w:rFonts w:ascii="Arial" w:hAnsi="Arial" w:cs="Arial"/>
          <w:color w:val="366091"/>
        </w:rPr>
      </w:pPr>
      <w:r w:rsidRPr="000651AB">
        <w:rPr>
          <w:rFonts w:ascii="Arial" w:hAnsi="Arial" w:cs="Arial"/>
          <w:color w:val="366091"/>
        </w:rPr>
        <w:t>The Zombies of CAA</w:t>
      </w:r>
    </w:p>
    <w:p w14:paraId="422232D5" w14:textId="77777777" w:rsidR="00E7406C" w:rsidRPr="000651AB" w:rsidRDefault="00E7406C" w:rsidP="000651AB">
      <w:pPr>
        <w:jc w:val="center"/>
        <w:rPr>
          <w:rFonts w:ascii="Arial" w:hAnsi="Arial" w:cs="Arial"/>
        </w:rPr>
      </w:pPr>
    </w:p>
    <w:p w14:paraId="422232D6" w14:textId="77777777" w:rsidR="00E7406C" w:rsidRPr="000651AB" w:rsidRDefault="00010618" w:rsidP="000651AB">
      <w:pPr>
        <w:jc w:val="center"/>
        <w:rPr>
          <w:rFonts w:ascii="Arial" w:hAnsi="Arial" w:cs="Arial"/>
          <w:color w:val="366091"/>
        </w:rPr>
      </w:pPr>
      <w:r w:rsidRPr="000651AB">
        <w:rPr>
          <w:rFonts w:ascii="Arial" w:hAnsi="Arial" w:cs="Arial"/>
          <w:color w:val="366091"/>
        </w:rPr>
        <w:t>Seneca Polytechnic</w:t>
      </w:r>
    </w:p>
    <w:p w14:paraId="422232D7" w14:textId="77777777" w:rsidR="00E7406C" w:rsidRPr="000651AB" w:rsidRDefault="00010618" w:rsidP="000651AB">
      <w:pPr>
        <w:jc w:val="center"/>
        <w:rPr>
          <w:rFonts w:ascii="Arial" w:hAnsi="Arial" w:cs="Arial"/>
        </w:rPr>
      </w:pPr>
      <w:r w:rsidRPr="000651AB">
        <w:rPr>
          <w:rFonts w:ascii="Arial" w:hAnsi="Arial" w:cs="Arial"/>
        </w:rPr>
        <w:t>Course Code: CAA900</w:t>
      </w:r>
    </w:p>
    <w:p w14:paraId="422232D8" w14:textId="77777777" w:rsidR="00E7406C" w:rsidRPr="000651AB" w:rsidRDefault="00010618" w:rsidP="000651AB">
      <w:pPr>
        <w:jc w:val="center"/>
        <w:rPr>
          <w:rFonts w:ascii="Arial" w:hAnsi="Arial" w:cs="Arial"/>
          <w:color w:val="366091"/>
        </w:rPr>
      </w:pPr>
      <w:r w:rsidRPr="000651AB">
        <w:rPr>
          <w:rFonts w:ascii="Arial" w:hAnsi="Arial" w:cs="Arial"/>
          <w:color w:val="366091"/>
        </w:rPr>
        <w:t>David Chan</w:t>
      </w:r>
    </w:p>
    <w:p w14:paraId="422232D9" w14:textId="77777777" w:rsidR="00E7406C" w:rsidRPr="000651AB" w:rsidRDefault="00E7406C" w:rsidP="000651AB">
      <w:pPr>
        <w:jc w:val="center"/>
        <w:rPr>
          <w:rFonts w:ascii="Arial" w:hAnsi="Arial" w:cs="Arial"/>
        </w:rPr>
      </w:pPr>
    </w:p>
    <w:p w14:paraId="422232DA" w14:textId="77777777" w:rsidR="00E7406C" w:rsidRPr="000651AB" w:rsidRDefault="00E7406C" w:rsidP="000651AB">
      <w:pPr>
        <w:jc w:val="center"/>
        <w:rPr>
          <w:rFonts w:ascii="Arial" w:hAnsi="Arial" w:cs="Arial"/>
        </w:rPr>
      </w:pPr>
    </w:p>
    <w:p w14:paraId="422232DB" w14:textId="77777777" w:rsidR="00E7406C" w:rsidRPr="000651AB" w:rsidRDefault="00E7406C" w:rsidP="000651AB">
      <w:pPr>
        <w:jc w:val="center"/>
        <w:rPr>
          <w:rFonts w:ascii="Arial" w:hAnsi="Arial" w:cs="Arial"/>
        </w:rPr>
      </w:pPr>
    </w:p>
    <w:p w14:paraId="422232DC" w14:textId="77777777" w:rsidR="00E7406C" w:rsidRPr="000651AB" w:rsidRDefault="00E7406C" w:rsidP="000651AB">
      <w:pPr>
        <w:jc w:val="center"/>
        <w:rPr>
          <w:rFonts w:ascii="Arial" w:hAnsi="Arial" w:cs="Arial"/>
        </w:rPr>
      </w:pPr>
    </w:p>
    <w:p w14:paraId="441085E5" w14:textId="77777777" w:rsidR="00D31616" w:rsidRPr="000651AB" w:rsidRDefault="00D31616" w:rsidP="000651AB">
      <w:pPr>
        <w:jc w:val="center"/>
        <w:rPr>
          <w:rFonts w:ascii="Arial" w:hAnsi="Arial" w:cs="Arial"/>
        </w:rPr>
      </w:pPr>
    </w:p>
    <w:p w14:paraId="422232DD" w14:textId="77777777" w:rsidR="00E7406C" w:rsidRPr="000651AB" w:rsidRDefault="00E7406C" w:rsidP="000651AB">
      <w:pPr>
        <w:jc w:val="center"/>
        <w:rPr>
          <w:rFonts w:ascii="Arial" w:hAnsi="Arial" w:cs="Arial"/>
        </w:rPr>
      </w:pPr>
    </w:p>
    <w:p w14:paraId="422232DE" w14:textId="77777777" w:rsidR="00E7406C" w:rsidRPr="000651AB" w:rsidRDefault="00E7406C" w:rsidP="000651AB">
      <w:pPr>
        <w:rPr>
          <w:rFonts w:ascii="Arial" w:hAnsi="Arial" w:cs="Arial"/>
        </w:rPr>
      </w:pPr>
    </w:p>
    <w:p w14:paraId="5A904072" w14:textId="77777777" w:rsidR="00765800" w:rsidRPr="000651AB" w:rsidRDefault="00765800" w:rsidP="000651AB">
      <w:pPr>
        <w:rPr>
          <w:rFonts w:ascii="Arial" w:hAnsi="Arial" w:cs="Arial"/>
        </w:rPr>
      </w:pPr>
    </w:p>
    <w:p w14:paraId="42571240" w14:textId="77777777" w:rsidR="00765800" w:rsidRPr="000651AB" w:rsidRDefault="00765800" w:rsidP="000651AB">
      <w:pPr>
        <w:rPr>
          <w:rFonts w:ascii="Arial" w:hAnsi="Arial" w:cs="Arial"/>
        </w:rPr>
      </w:pPr>
    </w:p>
    <w:p w14:paraId="11C188C2" w14:textId="77777777" w:rsidR="00765800" w:rsidRPr="000651AB" w:rsidRDefault="00765800" w:rsidP="000651AB">
      <w:pPr>
        <w:rPr>
          <w:rFonts w:ascii="Arial" w:hAnsi="Arial" w:cs="Arial"/>
        </w:rPr>
      </w:pPr>
    </w:p>
    <w:p w14:paraId="772B78FB" w14:textId="77777777" w:rsidR="00765800" w:rsidRPr="000651AB" w:rsidRDefault="00765800" w:rsidP="000651AB">
      <w:pPr>
        <w:rPr>
          <w:rFonts w:ascii="Arial" w:hAnsi="Arial" w:cs="Arial"/>
        </w:rPr>
      </w:pPr>
    </w:p>
    <w:p w14:paraId="30D66517" w14:textId="77777777" w:rsidR="00765800" w:rsidRPr="000651AB" w:rsidRDefault="00765800" w:rsidP="000651AB">
      <w:pPr>
        <w:rPr>
          <w:rFonts w:ascii="Arial" w:hAnsi="Arial" w:cs="Arial"/>
        </w:rPr>
      </w:pPr>
    </w:p>
    <w:p w14:paraId="1E1E3992" w14:textId="0C76EFDD" w:rsidR="00FE76AF" w:rsidRPr="000651AB" w:rsidRDefault="00FE76AF" w:rsidP="000651AB">
      <w:pPr>
        <w:pStyle w:val="Heading2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0651AB">
        <w:rPr>
          <w:rFonts w:ascii="Arial" w:hAnsi="Arial" w:cs="Arial"/>
          <w:sz w:val="22"/>
          <w:szCs w:val="22"/>
        </w:rPr>
        <w:lastRenderedPageBreak/>
        <w:t>Sprint Goals</w:t>
      </w:r>
    </w:p>
    <w:p w14:paraId="53DB55EE" w14:textId="77777777" w:rsidR="00B544E9" w:rsidRPr="000651AB" w:rsidRDefault="00B544E9" w:rsidP="000651AB">
      <w:pPr>
        <w:rPr>
          <w:rFonts w:ascii="Arial" w:hAnsi="Arial" w:cs="Arial"/>
        </w:rPr>
      </w:pPr>
    </w:p>
    <w:p w14:paraId="7E2C94F6" w14:textId="07C7902E" w:rsidR="007271A8" w:rsidRPr="000651AB" w:rsidRDefault="007271A8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</w:rPr>
        <w:t xml:space="preserve">Sprint: </w:t>
      </w:r>
      <w:r w:rsidRPr="000651AB">
        <w:rPr>
          <w:rFonts w:ascii="Arial" w:hAnsi="Arial" w:cs="Arial"/>
          <w:b/>
          <w:bCs/>
          <w:lang w:val="en-CA"/>
        </w:rPr>
        <w:t xml:space="preserve">Sprint </w:t>
      </w:r>
      <w:r w:rsidR="00AD0DAE" w:rsidRPr="000651AB">
        <w:rPr>
          <w:rFonts w:ascii="Arial" w:hAnsi="Arial" w:cs="Arial"/>
          <w:b/>
          <w:bCs/>
          <w:lang w:val="en-CA"/>
        </w:rPr>
        <w:t>3</w:t>
      </w:r>
    </w:p>
    <w:p w14:paraId="2DD95420" w14:textId="45DE84F4" w:rsidR="007C7DBC" w:rsidRPr="000651AB" w:rsidRDefault="007C7DBC" w:rsidP="000651AB">
      <w:pPr>
        <w:rPr>
          <w:rFonts w:ascii="Arial" w:hAnsi="Arial" w:cs="Arial"/>
          <w:b/>
          <w:bCs/>
          <w:lang w:val="en-CA"/>
        </w:rPr>
      </w:pPr>
      <w:r w:rsidRPr="000651AB">
        <w:rPr>
          <w:rFonts w:ascii="Arial" w:hAnsi="Arial" w:cs="Arial"/>
          <w:b/>
          <w:bCs/>
          <w:lang w:val="en-CA"/>
        </w:rPr>
        <w:t>Sprint Dates:</w:t>
      </w:r>
      <w:r w:rsidRPr="000651AB">
        <w:rPr>
          <w:rFonts w:ascii="Arial" w:hAnsi="Arial" w:cs="Arial"/>
          <w:b/>
          <w:bCs/>
          <w:lang w:val="en-CA"/>
        </w:rPr>
        <w:br/>
      </w:r>
      <w:r w:rsidR="003E66EE" w:rsidRPr="000651AB">
        <w:rPr>
          <w:rFonts w:ascii="Arial" w:hAnsi="Arial" w:cs="Arial"/>
          <w:lang w:val="en-CA"/>
        </w:rPr>
        <w:t>08</w:t>
      </w:r>
      <w:r w:rsidRPr="000651AB">
        <w:rPr>
          <w:rFonts w:ascii="Arial" w:hAnsi="Arial" w:cs="Arial"/>
          <w:lang w:val="en-CA"/>
        </w:rPr>
        <w:t xml:space="preserve"> </w:t>
      </w:r>
      <w:r w:rsidR="003E66EE" w:rsidRPr="000651AB">
        <w:rPr>
          <w:rFonts w:ascii="Arial" w:hAnsi="Arial" w:cs="Arial"/>
          <w:lang w:val="en-CA"/>
        </w:rPr>
        <w:t>June</w:t>
      </w:r>
      <w:r w:rsidRPr="000651AB">
        <w:rPr>
          <w:rFonts w:ascii="Arial" w:hAnsi="Arial" w:cs="Arial"/>
          <w:lang w:val="en-CA"/>
        </w:rPr>
        <w:t xml:space="preserve"> 2025 to </w:t>
      </w:r>
      <w:r w:rsidR="003E66EE" w:rsidRPr="000651AB">
        <w:rPr>
          <w:rFonts w:ascii="Arial" w:hAnsi="Arial" w:cs="Arial"/>
          <w:lang w:val="en-CA"/>
        </w:rPr>
        <w:t>15</w:t>
      </w:r>
      <w:r w:rsidRPr="000651AB">
        <w:rPr>
          <w:rFonts w:ascii="Arial" w:hAnsi="Arial" w:cs="Arial"/>
          <w:lang w:val="en-CA"/>
        </w:rPr>
        <w:t xml:space="preserve"> June 2025</w:t>
      </w:r>
    </w:p>
    <w:p w14:paraId="057D1816" w14:textId="4BE251A0" w:rsidR="007C7DBC" w:rsidRPr="000651AB" w:rsidRDefault="007C7DBC" w:rsidP="000651AB">
      <w:pPr>
        <w:rPr>
          <w:rFonts w:ascii="Arial" w:hAnsi="Arial" w:cs="Arial"/>
          <w:b/>
          <w:bCs/>
          <w:lang w:val="en-CA"/>
        </w:rPr>
      </w:pPr>
      <w:r w:rsidRPr="000651AB">
        <w:rPr>
          <w:rFonts w:ascii="Arial" w:hAnsi="Arial" w:cs="Arial"/>
          <w:b/>
          <w:bCs/>
          <w:lang w:val="en-CA"/>
        </w:rPr>
        <w:t>Team Participation:</w:t>
      </w:r>
      <w:r w:rsidRPr="000651AB">
        <w:rPr>
          <w:rFonts w:ascii="Arial" w:hAnsi="Arial" w:cs="Arial"/>
          <w:b/>
          <w:bCs/>
          <w:lang w:val="en-CA"/>
        </w:rPr>
        <w:br/>
      </w:r>
      <w:r w:rsidRPr="000651AB">
        <w:rPr>
          <w:rFonts w:ascii="Arial" w:hAnsi="Arial" w:cs="Arial"/>
          <w:lang w:val="en-CA"/>
        </w:rPr>
        <w:t xml:space="preserve">All team members are actively working on Sprint </w:t>
      </w:r>
      <w:r w:rsidR="007A0089" w:rsidRPr="000651AB">
        <w:rPr>
          <w:rFonts w:ascii="Arial" w:hAnsi="Arial" w:cs="Arial"/>
          <w:lang w:val="en-CA"/>
        </w:rPr>
        <w:t>3</w:t>
      </w:r>
      <w:r w:rsidRPr="000651AB">
        <w:rPr>
          <w:rFonts w:ascii="Arial" w:hAnsi="Arial" w:cs="Arial"/>
          <w:lang w:val="en-CA"/>
        </w:rPr>
        <w:t>. Each member is assigned tasks across different Epics, ensuring comprehensive coverage of project objectives.</w:t>
      </w:r>
    </w:p>
    <w:p w14:paraId="2B11A9E8" w14:textId="77777777" w:rsidR="007C7DBC" w:rsidRPr="000651AB" w:rsidRDefault="007C7DBC" w:rsidP="000651AB">
      <w:pPr>
        <w:rPr>
          <w:rFonts w:ascii="Arial" w:hAnsi="Arial" w:cs="Arial"/>
          <w:b/>
          <w:bCs/>
          <w:lang w:val="en-CA"/>
        </w:rPr>
      </w:pPr>
      <w:r w:rsidRPr="000651AB">
        <w:rPr>
          <w:rFonts w:ascii="Arial" w:hAnsi="Arial" w:cs="Arial"/>
          <w:b/>
          <w:bCs/>
          <w:lang w:val="en-CA"/>
        </w:rPr>
        <w:t>Tracking and Assignments:</w:t>
      </w:r>
      <w:r w:rsidRPr="000651AB">
        <w:rPr>
          <w:rFonts w:ascii="Arial" w:hAnsi="Arial" w:cs="Arial"/>
          <w:b/>
          <w:bCs/>
          <w:lang w:val="en-CA"/>
        </w:rPr>
        <w:br/>
      </w:r>
      <w:r w:rsidRPr="000651AB">
        <w:rPr>
          <w:rFonts w:ascii="Arial" w:hAnsi="Arial" w:cs="Arial"/>
          <w:lang w:val="en-CA"/>
        </w:rPr>
        <w:t>Task assignments and progress can be monitored via the Jira board:</w:t>
      </w:r>
      <w:r w:rsidRPr="000651AB">
        <w:rPr>
          <w:rFonts w:ascii="Arial" w:hAnsi="Arial" w:cs="Arial"/>
          <w:b/>
          <w:bCs/>
          <w:lang w:val="en-CA"/>
        </w:rPr>
        <w:br/>
      </w:r>
      <w:hyperlink r:id="rId6" w:tgtFrame="_blank" w:history="1">
        <w:r w:rsidRPr="000651AB">
          <w:rPr>
            <w:rStyle w:val="Hyperlink"/>
            <w:rFonts w:ascii="Arial" w:hAnsi="Arial" w:cs="Arial"/>
            <w:b/>
            <w:bCs/>
            <w:lang w:val="en-CA"/>
          </w:rPr>
          <w:t>https://myseneca-team-pi6s3gm8.atlassian.net/jira/software/projects/SM/list?sortBy=key&amp;direction=ASC</w:t>
        </w:r>
      </w:hyperlink>
    </w:p>
    <w:p w14:paraId="5FAFFFAC" w14:textId="77777777" w:rsidR="007C7DBC" w:rsidRPr="000651AB" w:rsidRDefault="007C7DBC" w:rsidP="000651AB">
      <w:pPr>
        <w:rPr>
          <w:rFonts w:ascii="Arial" w:hAnsi="Arial" w:cs="Arial"/>
          <w:b/>
          <w:bCs/>
          <w:lang w:val="en-CA"/>
        </w:rPr>
      </w:pPr>
      <w:r w:rsidRPr="000651AB">
        <w:rPr>
          <w:rFonts w:ascii="Arial" w:hAnsi="Arial" w:cs="Arial"/>
          <w:b/>
          <w:bCs/>
          <w:lang w:val="en-CA"/>
        </w:rPr>
        <w:t>Documentation and Review:</w:t>
      </w:r>
    </w:p>
    <w:p w14:paraId="7DF053E1" w14:textId="77777777" w:rsidR="007C7DBC" w:rsidRPr="000651AB" w:rsidRDefault="007C7DBC" w:rsidP="000651AB">
      <w:pPr>
        <w:numPr>
          <w:ilvl w:val="0"/>
          <w:numId w:val="28"/>
        </w:num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>Jira: Used for task management, sprint tracking, and assignment visibility.</w:t>
      </w:r>
    </w:p>
    <w:p w14:paraId="07CEDC3F" w14:textId="7C219571" w:rsidR="007C7DBC" w:rsidRPr="000651AB" w:rsidRDefault="007C7DBC" w:rsidP="000651AB">
      <w:pPr>
        <w:numPr>
          <w:ilvl w:val="0"/>
          <w:numId w:val="28"/>
        </w:num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>GitHub: Weekly progress and key decisions are documented in the project’s repository for transparency and accountability.</w:t>
      </w:r>
    </w:p>
    <w:p w14:paraId="37C1872B" w14:textId="77777777" w:rsidR="003A5DEE" w:rsidRPr="000651AB" w:rsidRDefault="003A5DEE" w:rsidP="000651AB">
      <w:pPr>
        <w:rPr>
          <w:rFonts w:ascii="Arial" w:hAnsi="Arial" w:cs="Arial"/>
        </w:rPr>
      </w:pPr>
    </w:p>
    <w:p w14:paraId="407FE8CA" w14:textId="7CB0A652" w:rsidR="00C24D1A" w:rsidRPr="000651AB" w:rsidRDefault="007271A8" w:rsidP="000651AB">
      <w:pPr>
        <w:pStyle w:val="Heading2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651AB">
        <w:rPr>
          <w:rFonts w:ascii="Arial" w:hAnsi="Arial" w:cs="Arial"/>
          <w:sz w:val="22"/>
          <w:szCs w:val="22"/>
        </w:rPr>
        <w:t>T</w:t>
      </w:r>
      <w:r w:rsidR="00FE76AF" w:rsidRPr="000651AB">
        <w:rPr>
          <w:rFonts w:ascii="Arial" w:hAnsi="Arial" w:cs="Arial"/>
          <w:sz w:val="22"/>
          <w:szCs w:val="22"/>
        </w:rPr>
        <w:t>asks</w:t>
      </w:r>
      <w:r w:rsidR="00FE76AF" w:rsidRPr="000651AB">
        <w:rPr>
          <w:rFonts w:ascii="Arial" w:hAnsi="Arial" w:cs="Arial"/>
          <w:sz w:val="22"/>
          <w:szCs w:val="22"/>
        </w:rPr>
        <w:br/>
      </w:r>
    </w:p>
    <w:p w14:paraId="4426BD35" w14:textId="182F9770" w:rsidR="00C24D1A" w:rsidRPr="000651AB" w:rsidRDefault="00C24D1A" w:rsidP="000651AB">
      <w:pPr>
        <w:rPr>
          <w:rFonts w:ascii="Arial" w:hAnsi="Arial" w:cs="Arial"/>
        </w:rPr>
      </w:pPr>
      <w:r w:rsidRPr="000651AB">
        <w:rPr>
          <w:rFonts w:ascii="Arial" w:hAnsi="Arial" w:cs="Arial"/>
        </w:rPr>
        <w:t>List of the task</w:t>
      </w:r>
      <w:r w:rsidR="006E1B39" w:rsidRPr="000651AB">
        <w:rPr>
          <w:rFonts w:ascii="Arial" w:hAnsi="Arial" w:cs="Arial"/>
        </w:rPr>
        <w:t>s</w:t>
      </w:r>
      <w:r w:rsidR="005D1350" w:rsidRPr="000651AB">
        <w:rPr>
          <w:rFonts w:ascii="Arial" w:hAnsi="Arial" w:cs="Arial"/>
        </w:rPr>
        <w:t xml:space="preserve"> Sprint </w:t>
      </w:r>
      <w:r w:rsidR="001B511D" w:rsidRPr="000651AB">
        <w:rPr>
          <w:rFonts w:ascii="Arial" w:hAnsi="Arial" w:cs="Arial"/>
        </w:rPr>
        <w:t>3</w:t>
      </w:r>
      <w:r w:rsidR="005D1350" w:rsidRPr="000651AB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926"/>
      </w:tblGrid>
      <w:tr w:rsidR="00392E49" w:rsidRPr="000651AB" w14:paraId="2E3F0911" w14:textId="77777777" w:rsidTr="00392E49">
        <w:tc>
          <w:tcPr>
            <w:tcW w:w="704" w:type="dxa"/>
          </w:tcPr>
          <w:p w14:paraId="14774E01" w14:textId="603C6A43" w:rsidR="00392E49" w:rsidRPr="000651AB" w:rsidRDefault="00392E49" w:rsidP="000651AB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0651AB">
              <w:rPr>
                <w:rFonts w:ascii="Arial" w:hAnsi="Arial" w:cs="Arial"/>
                <w:b/>
                <w:bCs/>
              </w:rPr>
              <w:t>Epic</w:t>
            </w:r>
          </w:p>
        </w:tc>
        <w:tc>
          <w:tcPr>
            <w:tcW w:w="7926" w:type="dxa"/>
          </w:tcPr>
          <w:p w14:paraId="3FF828B9" w14:textId="0EEA90A9" w:rsidR="00392E49" w:rsidRPr="000651AB" w:rsidRDefault="00392E49" w:rsidP="000651AB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0651AB">
              <w:rPr>
                <w:rFonts w:ascii="Arial" w:hAnsi="Arial" w:cs="Arial"/>
                <w:b/>
                <w:bCs/>
              </w:rPr>
              <w:t>Task</w:t>
            </w:r>
          </w:p>
        </w:tc>
      </w:tr>
      <w:tr w:rsidR="00D56099" w:rsidRPr="000651AB" w14:paraId="46FC4034" w14:textId="77777777" w:rsidTr="00392E49">
        <w:tc>
          <w:tcPr>
            <w:tcW w:w="704" w:type="dxa"/>
          </w:tcPr>
          <w:p w14:paraId="2AC788F8" w14:textId="7CE3CDC8" w:rsidR="00D56099" w:rsidRPr="000651AB" w:rsidRDefault="0069397F" w:rsidP="000651AB">
            <w:pPr>
              <w:spacing w:line="276" w:lineRule="auto"/>
              <w:rPr>
                <w:rFonts w:ascii="Arial" w:hAnsi="Arial" w:cs="Arial"/>
              </w:rPr>
            </w:pPr>
            <w:r w:rsidRPr="000651AB">
              <w:rPr>
                <w:rFonts w:ascii="Arial" w:hAnsi="Arial" w:cs="Arial"/>
              </w:rPr>
              <w:t>1</w:t>
            </w:r>
          </w:p>
        </w:tc>
        <w:tc>
          <w:tcPr>
            <w:tcW w:w="7926" w:type="dxa"/>
          </w:tcPr>
          <w:p w14:paraId="43DE6CAF" w14:textId="636F3D6B" w:rsidR="00D56099" w:rsidRPr="000651AB" w:rsidRDefault="0069397F" w:rsidP="000651AB">
            <w:pPr>
              <w:spacing w:line="276" w:lineRule="auto"/>
              <w:rPr>
                <w:rFonts w:ascii="Arial" w:hAnsi="Arial" w:cs="Arial"/>
              </w:rPr>
            </w:pPr>
            <w:r w:rsidRPr="000651AB">
              <w:rPr>
                <w:rFonts w:ascii="Arial" w:hAnsi="Arial" w:cs="Arial"/>
              </w:rPr>
              <w:t>IU Design</w:t>
            </w:r>
          </w:p>
        </w:tc>
      </w:tr>
      <w:tr w:rsidR="00392E49" w:rsidRPr="000651AB" w14:paraId="4DE2F22C" w14:textId="77777777" w:rsidTr="00392E49">
        <w:tc>
          <w:tcPr>
            <w:tcW w:w="704" w:type="dxa"/>
          </w:tcPr>
          <w:p w14:paraId="434B8C12" w14:textId="43836F69" w:rsidR="00392E49" w:rsidRPr="000651AB" w:rsidRDefault="00807FBD" w:rsidP="000651AB">
            <w:pPr>
              <w:spacing w:line="276" w:lineRule="auto"/>
              <w:rPr>
                <w:rFonts w:ascii="Arial" w:hAnsi="Arial" w:cs="Arial"/>
              </w:rPr>
            </w:pPr>
            <w:r w:rsidRPr="000651AB">
              <w:rPr>
                <w:rFonts w:ascii="Arial" w:hAnsi="Arial" w:cs="Arial"/>
              </w:rPr>
              <w:t>1</w:t>
            </w:r>
          </w:p>
        </w:tc>
        <w:tc>
          <w:tcPr>
            <w:tcW w:w="7926" w:type="dxa"/>
          </w:tcPr>
          <w:p w14:paraId="44495F89" w14:textId="23FF298A" w:rsidR="00392E49" w:rsidRPr="000651AB" w:rsidRDefault="001B511D" w:rsidP="000651AB">
            <w:pPr>
              <w:spacing w:line="276" w:lineRule="auto"/>
              <w:rPr>
                <w:rFonts w:ascii="Arial" w:hAnsi="Arial" w:cs="Arial"/>
              </w:rPr>
            </w:pPr>
            <w:r w:rsidRPr="000651AB">
              <w:rPr>
                <w:rFonts w:ascii="Arial" w:hAnsi="Arial" w:cs="Arial"/>
              </w:rPr>
              <w:t>User Story 1.4: Implement filtering and prioritization of nearby jobs.</w:t>
            </w:r>
          </w:p>
        </w:tc>
      </w:tr>
      <w:tr w:rsidR="00392E49" w:rsidRPr="000651AB" w14:paraId="3B71F770" w14:textId="77777777" w:rsidTr="00392E49">
        <w:tc>
          <w:tcPr>
            <w:tcW w:w="704" w:type="dxa"/>
          </w:tcPr>
          <w:p w14:paraId="31C3FBD9" w14:textId="5CC6BE61" w:rsidR="00392E49" w:rsidRPr="000651AB" w:rsidRDefault="00744991" w:rsidP="000651AB">
            <w:pPr>
              <w:spacing w:line="276" w:lineRule="auto"/>
              <w:rPr>
                <w:rFonts w:ascii="Arial" w:hAnsi="Arial" w:cs="Arial"/>
              </w:rPr>
            </w:pPr>
            <w:r w:rsidRPr="000651AB">
              <w:rPr>
                <w:rFonts w:ascii="Arial" w:hAnsi="Arial" w:cs="Arial"/>
              </w:rPr>
              <w:t>1</w:t>
            </w:r>
          </w:p>
        </w:tc>
        <w:tc>
          <w:tcPr>
            <w:tcW w:w="7926" w:type="dxa"/>
          </w:tcPr>
          <w:p w14:paraId="46A1777E" w14:textId="00B658D2" w:rsidR="00392E49" w:rsidRPr="000651AB" w:rsidRDefault="00744991" w:rsidP="000651AB">
            <w:pPr>
              <w:spacing w:line="276" w:lineRule="auto"/>
              <w:rPr>
                <w:rFonts w:ascii="Arial" w:hAnsi="Arial" w:cs="Arial"/>
                <w:lang w:val="en-CA"/>
              </w:rPr>
            </w:pPr>
            <w:r w:rsidRPr="000651AB">
              <w:rPr>
                <w:rFonts w:ascii="Arial" w:hAnsi="Arial" w:cs="Arial"/>
                <w:lang w:val="en-CA"/>
              </w:rPr>
              <w:t>User Story 1.2 (A): Design and implement a visual map interface.</w:t>
            </w:r>
          </w:p>
        </w:tc>
      </w:tr>
      <w:tr w:rsidR="00744991" w:rsidRPr="000651AB" w14:paraId="4C4ABA56" w14:textId="77777777" w:rsidTr="00392E49">
        <w:tc>
          <w:tcPr>
            <w:tcW w:w="704" w:type="dxa"/>
          </w:tcPr>
          <w:p w14:paraId="05F8AEAD" w14:textId="68295213" w:rsidR="00744991" w:rsidRPr="000651AB" w:rsidRDefault="000F3BAE" w:rsidP="000651AB">
            <w:pPr>
              <w:spacing w:line="276" w:lineRule="auto"/>
              <w:rPr>
                <w:rFonts w:ascii="Arial" w:hAnsi="Arial" w:cs="Arial"/>
              </w:rPr>
            </w:pPr>
            <w:r w:rsidRPr="000651AB">
              <w:rPr>
                <w:rFonts w:ascii="Arial" w:hAnsi="Arial" w:cs="Arial"/>
              </w:rPr>
              <w:t>2</w:t>
            </w:r>
          </w:p>
        </w:tc>
        <w:tc>
          <w:tcPr>
            <w:tcW w:w="7926" w:type="dxa"/>
          </w:tcPr>
          <w:p w14:paraId="3051C6F7" w14:textId="281017C1" w:rsidR="00744991" w:rsidRPr="000651AB" w:rsidRDefault="000F3BAE" w:rsidP="000651AB">
            <w:pPr>
              <w:spacing w:line="276" w:lineRule="auto"/>
              <w:rPr>
                <w:rFonts w:ascii="Arial" w:hAnsi="Arial" w:cs="Arial"/>
                <w:lang w:val="en-CA"/>
              </w:rPr>
            </w:pPr>
            <w:r w:rsidRPr="000651AB">
              <w:rPr>
                <w:rFonts w:ascii="Arial" w:hAnsi="Arial" w:cs="Arial"/>
                <w:lang w:val="en-CA"/>
              </w:rPr>
              <w:t xml:space="preserve">User Story 2.2: Integrate </w:t>
            </w:r>
            <w:proofErr w:type="spellStart"/>
            <w:r w:rsidRPr="000651AB">
              <w:rPr>
                <w:rFonts w:ascii="Arial" w:hAnsi="Arial" w:cs="Arial"/>
                <w:lang w:val="en-CA"/>
              </w:rPr>
              <w:t>Jobscan’s</w:t>
            </w:r>
            <w:proofErr w:type="spellEnd"/>
            <w:r w:rsidRPr="000651AB">
              <w:rPr>
                <w:rFonts w:ascii="Arial" w:hAnsi="Arial" w:cs="Arial"/>
                <w:lang w:val="en-CA"/>
              </w:rPr>
              <w:t xml:space="preserve"> resume library</w:t>
            </w:r>
          </w:p>
        </w:tc>
      </w:tr>
      <w:tr w:rsidR="00744991" w:rsidRPr="000651AB" w14:paraId="6D7336D0" w14:textId="77777777" w:rsidTr="00392E49">
        <w:tc>
          <w:tcPr>
            <w:tcW w:w="704" w:type="dxa"/>
          </w:tcPr>
          <w:p w14:paraId="69DB4F74" w14:textId="42E22918" w:rsidR="00744991" w:rsidRPr="000651AB" w:rsidRDefault="000F3BAE" w:rsidP="000651AB">
            <w:pPr>
              <w:spacing w:line="276" w:lineRule="auto"/>
              <w:rPr>
                <w:rFonts w:ascii="Arial" w:hAnsi="Arial" w:cs="Arial"/>
              </w:rPr>
            </w:pPr>
            <w:r w:rsidRPr="000651AB">
              <w:rPr>
                <w:rFonts w:ascii="Arial" w:hAnsi="Arial" w:cs="Arial"/>
              </w:rPr>
              <w:t>3</w:t>
            </w:r>
          </w:p>
        </w:tc>
        <w:tc>
          <w:tcPr>
            <w:tcW w:w="7926" w:type="dxa"/>
          </w:tcPr>
          <w:p w14:paraId="1D8409A8" w14:textId="5EC5047E" w:rsidR="00744991" w:rsidRPr="000651AB" w:rsidRDefault="000F3BAE" w:rsidP="000651AB">
            <w:pPr>
              <w:spacing w:line="276" w:lineRule="auto"/>
              <w:rPr>
                <w:rFonts w:ascii="Arial" w:hAnsi="Arial" w:cs="Arial"/>
                <w:lang w:val="en-CA"/>
              </w:rPr>
            </w:pPr>
            <w:r w:rsidRPr="000651AB">
              <w:rPr>
                <w:rFonts w:ascii="Arial" w:hAnsi="Arial" w:cs="Arial"/>
                <w:lang w:val="en-CA"/>
              </w:rPr>
              <w:t>User Story 3.1 (B): Implement AI suggestions for resume alterations.</w:t>
            </w:r>
          </w:p>
        </w:tc>
      </w:tr>
      <w:tr w:rsidR="000F3BAE" w:rsidRPr="000651AB" w14:paraId="7DED0917" w14:textId="77777777" w:rsidTr="00392E49">
        <w:tc>
          <w:tcPr>
            <w:tcW w:w="704" w:type="dxa"/>
          </w:tcPr>
          <w:p w14:paraId="5BE30698" w14:textId="0982A5CE" w:rsidR="000F3BAE" w:rsidRPr="000651AB" w:rsidRDefault="000F3BAE" w:rsidP="000651AB">
            <w:pPr>
              <w:spacing w:line="276" w:lineRule="auto"/>
              <w:rPr>
                <w:rFonts w:ascii="Arial" w:hAnsi="Arial" w:cs="Arial"/>
              </w:rPr>
            </w:pPr>
            <w:r w:rsidRPr="000651AB">
              <w:rPr>
                <w:rFonts w:ascii="Arial" w:hAnsi="Arial" w:cs="Arial"/>
              </w:rPr>
              <w:t>4</w:t>
            </w:r>
          </w:p>
        </w:tc>
        <w:tc>
          <w:tcPr>
            <w:tcW w:w="7926" w:type="dxa"/>
          </w:tcPr>
          <w:p w14:paraId="2F80DEB8" w14:textId="4929A732" w:rsidR="000F3BAE" w:rsidRPr="000651AB" w:rsidRDefault="00FB3335" w:rsidP="000651AB">
            <w:pPr>
              <w:spacing w:line="276" w:lineRule="auto"/>
              <w:rPr>
                <w:rFonts w:ascii="Arial" w:hAnsi="Arial" w:cs="Arial"/>
                <w:lang w:val="en-CA"/>
              </w:rPr>
            </w:pPr>
            <w:r w:rsidRPr="000651AB">
              <w:rPr>
                <w:rFonts w:ascii="Arial" w:hAnsi="Arial" w:cs="Arial"/>
                <w:lang w:val="en-CA"/>
              </w:rPr>
              <w:t xml:space="preserve">User Story 4.1: Integrate </w:t>
            </w:r>
            <w:proofErr w:type="spellStart"/>
            <w:r w:rsidRPr="000651AB">
              <w:rPr>
                <w:rFonts w:ascii="Arial" w:hAnsi="Arial" w:cs="Arial"/>
                <w:lang w:val="en-CA"/>
              </w:rPr>
              <w:t>Careerflow’s</w:t>
            </w:r>
            <w:proofErr w:type="spellEnd"/>
            <w:r w:rsidRPr="000651AB">
              <w:rPr>
                <w:rFonts w:ascii="Arial" w:hAnsi="Arial" w:cs="Arial"/>
                <w:lang w:val="en-CA"/>
              </w:rPr>
              <w:t xml:space="preserve"> skill gap analysis.</w:t>
            </w:r>
          </w:p>
        </w:tc>
      </w:tr>
    </w:tbl>
    <w:p w14:paraId="3E8B39E2" w14:textId="50971320" w:rsidR="005D1350" w:rsidRPr="000651AB" w:rsidRDefault="005D1350" w:rsidP="000651AB">
      <w:pPr>
        <w:rPr>
          <w:rFonts w:ascii="Arial" w:hAnsi="Arial" w:cs="Arial"/>
        </w:rPr>
      </w:pPr>
    </w:p>
    <w:p w14:paraId="1AC21BC3" w14:textId="44AF55F2" w:rsidR="00BF7DC7" w:rsidRPr="000651AB" w:rsidRDefault="00FE76AF" w:rsidP="000651AB">
      <w:pPr>
        <w:pStyle w:val="Heading2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651AB">
        <w:rPr>
          <w:rFonts w:ascii="Arial" w:hAnsi="Arial" w:cs="Arial"/>
          <w:sz w:val="22"/>
          <w:szCs w:val="22"/>
        </w:rPr>
        <w:t>Key Features Being Developed</w:t>
      </w:r>
      <w:r w:rsidRPr="000651AB">
        <w:rPr>
          <w:rFonts w:ascii="Arial" w:hAnsi="Arial" w:cs="Arial"/>
          <w:sz w:val="22"/>
          <w:szCs w:val="22"/>
        </w:rPr>
        <w:br/>
      </w:r>
    </w:p>
    <w:p w14:paraId="301842D5" w14:textId="3BE13C72" w:rsidR="00FB3335" w:rsidRPr="000651AB" w:rsidRDefault="005C5185" w:rsidP="000651AB">
      <w:pPr>
        <w:numPr>
          <w:ilvl w:val="0"/>
          <w:numId w:val="28"/>
        </w:numPr>
        <w:rPr>
          <w:rFonts w:ascii="Arial" w:hAnsi="Arial" w:cs="Arial"/>
          <w:b/>
          <w:bCs/>
          <w:lang w:val="en-CA"/>
        </w:rPr>
      </w:pPr>
      <w:r w:rsidRPr="000651AB">
        <w:rPr>
          <w:rFonts w:ascii="Arial" w:hAnsi="Arial" w:cs="Arial"/>
          <w:b/>
          <w:bCs/>
          <w:lang w:val="en-CA"/>
        </w:rPr>
        <w:t>Epic 1:</w:t>
      </w:r>
    </w:p>
    <w:p w14:paraId="0BCEAE16" w14:textId="77777777" w:rsidR="00FE178C" w:rsidRPr="000651AB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b/>
          <w:bCs/>
          <w:lang w:val="en-CA"/>
        </w:rPr>
        <w:t>Frontend visuals link:</w:t>
      </w:r>
      <w:r w:rsidRPr="000651AB">
        <w:rPr>
          <w:rFonts w:ascii="Arial" w:hAnsi="Arial" w:cs="Arial"/>
          <w:lang w:val="en-CA"/>
        </w:rPr>
        <w:t xml:space="preserve"> https://drive.google.com/file/d/1op8dki1Ods0qWlG77uCcAThdGOTCFn6A/view?usp=sharing</w:t>
      </w:r>
    </w:p>
    <w:p w14:paraId="12F93625" w14:textId="77777777" w:rsidR="00FE178C" w:rsidRPr="000651AB" w:rsidRDefault="00FE178C" w:rsidP="000651AB">
      <w:pPr>
        <w:rPr>
          <w:rFonts w:ascii="Arial" w:hAnsi="Arial" w:cs="Arial"/>
          <w:lang w:val="en-CA"/>
        </w:rPr>
      </w:pPr>
    </w:p>
    <w:p w14:paraId="7D9EED19" w14:textId="77777777" w:rsidR="00FE178C" w:rsidRPr="000651AB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lastRenderedPageBreak/>
        <w:t>1. Completed Features</w:t>
      </w:r>
    </w:p>
    <w:p w14:paraId="54FAD91C" w14:textId="77777777" w:rsidR="00FE178C" w:rsidRPr="000651AB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a) Page Development</w:t>
      </w:r>
    </w:p>
    <w:p w14:paraId="3667D8EB" w14:textId="77777777" w:rsidR="00FE178C" w:rsidRPr="000651AB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   - 404 Error Page</w:t>
      </w:r>
    </w:p>
    <w:p w14:paraId="48F98FBB" w14:textId="77777777" w:rsidR="00FE178C" w:rsidRPr="000651AB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   - Navigation System</w:t>
      </w:r>
    </w:p>
    <w:p w14:paraId="290BC30A" w14:textId="77777777" w:rsidR="00FE178C" w:rsidRPr="000651AB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   - Resume Builder</w:t>
      </w:r>
    </w:p>
    <w:p w14:paraId="434622C3" w14:textId="77777777" w:rsidR="00FE178C" w:rsidRPr="000651AB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   - Interview Preparation</w:t>
      </w:r>
    </w:p>
    <w:p w14:paraId="74B05B4B" w14:textId="77777777" w:rsidR="00FE178C" w:rsidRPr="000651AB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   - Company Profile</w:t>
      </w:r>
    </w:p>
    <w:p w14:paraId="2CAB3EE3" w14:textId="77777777" w:rsidR="00FE178C" w:rsidRPr="000651AB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   - Job Details</w:t>
      </w:r>
    </w:p>
    <w:p w14:paraId="40986102" w14:textId="77777777" w:rsidR="00FE178C" w:rsidRPr="000651AB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   - Application History</w:t>
      </w:r>
    </w:p>
    <w:p w14:paraId="30CE5BB3" w14:textId="77777777" w:rsidR="00FE178C" w:rsidRPr="000651AB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   - Settings Page</w:t>
      </w:r>
    </w:p>
    <w:p w14:paraId="77A0B0EC" w14:textId="77777777" w:rsidR="00FE178C" w:rsidRPr="000651AB" w:rsidRDefault="00FE178C" w:rsidP="000651AB">
      <w:pPr>
        <w:rPr>
          <w:rFonts w:ascii="Arial" w:hAnsi="Arial" w:cs="Arial"/>
          <w:lang w:val="en-CA"/>
        </w:rPr>
      </w:pPr>
    </w:p>
    <w:p w14:paraId="6AB05833" w14:textId="77777777" w:rsidR="00FE178C" w:rsidRPr="000651AB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b) UI/UX Improvements</w:t>
      </w:r>
    </w:p>
    <w:p w14:paraId="0A349025" w14:textId="77777777" w:rsidR="00FE178C" w:rsidRPr="000651AB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   - Consistent design system implementation</w:t>
      </w:r>
    </w:p>
    <w:p w14:paraId="1D8A9956" w14:textId="77777777" w:rsidR="00FE178C" w:rsidRPr="000651AB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   - Responsive layouts for all pages</w:t>
      </w:r>
    </w:p>
    <w:p w14:paraId="69292D10" w14:textId="77777777" w:rsidR="00FE178C" w:rsidRPr="000651AB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   - Enhanced navigation experience</w:t>
      </w:r>
    </w:p>
    <w:p w14:paraId="6BB2C12F" w14:textId="77777777" w:rsidR="00FE178C" w:rsidRPr="000651AB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   - Improved user flow</w:t>
      </w:r>
    </w:p>
    <w:p w14:paraId="43AA2A60" w14:textId="77777777" w:rsidR="00FE178C" w:rsidRPr="000651AB" w:rsidRDefault="00FE178C" w:rsidP="000651AB">
      <w:pPr>
        <w:rPr>
          <w:rFonts w:ascii="Arial" w:hAnsi="Arial" w:cs="Arial"/>
          <w:lang w:val="en-CA"/>
        </w:rPr>
      </w:pPr>
    </w:p>
    <w:p w14:paraId="722879EA" w14:textId="77777777" w:rsidR="00FE178C" w:rsidRPr="000651AB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>2. Technical Achievements</w:t>
      </w:r>
    </w:p>
    <w:p w14:paraId="15DA0C6F" w14:textId="77777777" w:rsidR="00FE178C" w:rsidRPr="000651AB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- Implemented React Router v6 for routing</w:t>
      </w:r>
    </w:p>
    <w:p w14:paraId="691BACB4" w14:textId="77777777" w:rsidR="00FE178C" w:rsidRPr="000651AB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- Created reusable components</w:t>
      </w:r>
    </w:p>
    <w:p w14:paraId="65BD5FF0" w14:textId="77777777" w:rsidR="00FE178C" w:rsidRPr="000651AB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- Established consistent styling patterns</w:t>
      </w:r>
    </w:p>
    <w:p w14:paraId="2D165F44" w14:textId="77777777" w:rsidR="00FE178C" w:rsidRPr="000651AB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- Enhanced code maintainability</w:t>
      </w:r>
    </w:p>
    <w:p w14:paraId="4E518ED1" w14:textId="77777777" w:rsidR="00FE178C" w:rsidRPr="000651AB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- Improved performance optimization</w:t>
      </w:r>
    </w:p>
    <w:p w14:paraId="29E0BCF9" w14:textId="77777777" w:rsidR="00FE178C" w:rsidRPr="000651AB" w:rsidRDefault="00FE178C" w:rsidP="000651AB">
      <w:pPr>
        <w:rPr>
          <w:rFonts w:ascii="Arial" w:hAnsi="Arial" w:cs="Arial"/>
          <w:lang w:val="en-CA"/>
        </w:rPr>
      </w:pPr>
    </w:p>
    <w:p w14:paraId="2DBE5627" w14:textId="77777777" w:rsidR="00FE178C" w:rsidRPr="000651AB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>3. Design System Implementation</w:t>
      </w:r>
    </w:p>
    <w:p w14:paraId="79FBEAC2" w14:textId="77777777" w:rsidR="00FE178C" w:rsidRPr="000651AB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- Color scheme standardization</w:t>
      </w:r>
    </w:p>
    <w:p w14:paraId="506A1773" w14:textId="77777777" w:rsidR="00FE178C" w:rsidRPr="000651AB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lastRenderedPageBreak/>
        <w:t xml:space="preserve">   - Typography hierarchy</w:t>
      </w:r>
    </w:p>
    <w:p w14:paraId="1112841A" w14:textId="77777777" w:rsidR="00FE178C" w:rsidRPr="000651AB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- Component spacing rules</w:t>
      </w:r>
    </w:p>
    <w:p w14:paraId="0E628D73" w14:textId="77777777" w:rsidR="00FE178C" w:rsidRPr="000651AB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- Responsive breakpoints</w:t>
      </w:r>
    </w:p>
    <w:p w14:paraId="75D92A7F" w14:textId="77777777" w:rsidR="00FE178C" w:rsidRPr="000651AB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- Interactive states</w:t>
      </w:r>
    </w:p>
    <w:p w14:paraId="27405368" w14:textId="77777777" w:rsidR="00FE178C" w:rsidRPr="000651AB" w:rsidRDefault="00FE178C" w:rsidP="000651AB">
      <w:pPr>
        <w:rPr>
          <w:rFonts w:ascii="Arial" w:hAnsi="Arial" w:cs="Arial"/>
          <w:lang w:val="en-CA"/>
        </w:rPr>
      </w:pPr>
    </w:p>
    <w:p w14:paraId="69CC8DA0" w14:textId="77777777" w:rsidR="00FE178C" w:rsidRPr="000651AB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>4. Challenges &amp; Solutions</w:t>
      </w:r>
    </w:p>
    <w:p w14:paraId="676232F3" w14:textId="77777777" w:rsidR="00FE178C" w:rsidRPr="000651AB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- Navigation organization: Implemented logical grouping</w:t>
      </w:r>
    </w:p>
    <w:p w14:paraId="3D498FD6" w14:textId="77777777" w:rsidR="00FE178C" w:rsidRPr="000651AB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- Responsive design: Created flexible layouts</w:t>
      </w:r>
    </w:p>
    <w:p w14:paraId="4A1FCC60" w14:textId="77777777" w:rsidR="00FE178C" w:rsidRPr="000651AB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- Code maintainability: Established component structure</w:t>
      </w:r>
    </w:p>
    <w:p w14:paraId="40F04B3A" w14:textId="77777777" w:rsidR="00FE178C" w:rsidRPr="000651AB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- Performance: Optimized image loading</w:t>
      </w:r>
    </w:p>
    <w:p w14:paraId="5D82CD6E" w14:textId="77777777" w:rsidR="00FE178C" w:rsidRPr="000651AB" w:rsidRDefault="00FE178C" w:rsidP="000651AB">
      <w:pPr>
        <w:rPr>
          <w:rFonts w:ascii="Arial" w:hAnsi="Arial" w:cs="Arial"/>
          <w:lang w:val="en-CA"/>
        </w:rPr>
      </w:pPr>
    </w:p>
    <w:p w14:paraId="7E0FDB3C" w14:textId="77777777" w:rsidR="00FE178C" w:rsidRPr="000651AB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>5. Metrics</w:t>
      </w:r>
    </w:p>
    <w:p w14:paraId="415A8AAD" w14:textId="77777777" w:rsidR="00FE178C" w:rsidRPr="000651AB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- Pages Completed: 8</w:t>
      </w:r>
    </w:p>
    <w:p w14:paraId="4986EEAE" w14:textId="77777777" w:rsidR="00FE178C" w:rsidRPr="000651AB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- Components Created: 12</w:t>
      </w:r>
    </w:p>
    <w:p w14:paraId="587F6F43" w14:textId="77777777" w:rsidR="00FE178C" w:rsidRPr="000651AB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- Code Coverage: TBD</w:t>
      </w:r>
    </w:p>
    <w:p w14:paraId="5F35C5D5" w14:textId="2BDC4651" w:rsidR="005C5185" w:rsidRDefault="00FE178C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- Performance Score: TBD</w:t>
      </w:r>
    </w:p>
    <w:p w14:paraId="408EBFD4" w14:textId="77777777" w:rsidR="004B7484" w:rsidRDefault="004B7484" w:rsidP="000651AB">
      <w:pPr>
        <w:rPr>
          <w:rFonts w:ascii="Arial" w:hAnsi="Arial" w:cs="Arial"/>
          <w:lang w:val="en-CA"/>
        </w:rPr>
      </w:pPr>
    </w:p>
    <w:p w14:paraId="7950BDA5" w14:textId="2D42AC65" w:rsidR="004B7484" w:rsidRPr="000651AB" w:rsidRDefault="004B7484" w:rsidP="004B7484">
      <w:pPr>
        <w:numPr>
          <w:ilvl w:val="0"/>
          <w:numId w:val="28"/>
        </w:numPr>
        <w:rPr>
          <w:rFonts w:ascii="Arial" w:hAnsi="Arial" w:cs="Arial"/>
          <w:b/>
          <w:bCs/>
          <w:lang w:val="en-CA"/>
        </w:rPr>
      </w:pPr>
      <w:r w:rsidRPr="000651AB">
        <w:rPr>
          <w:rFonts w:ascii="Arial" w:hAnsi="Arial" w:cs="Arial"/>
          <w:b/>
          <w:bCs/>
          <w:lang w:val="en-CA"/>
        </w:rPr>
        <w:t xml:space="preserve">Epic </w:t>
      </w:r>
      <w:r>
        <w:rPr>
          <w:rFonts w:ascii="Arial" w:hAnsi="Arial" w:cs="Arial"/>
          <w:b/>
          <w:bCs/>
          <w:lang w:val="en-CA"/>
        </w:rPr>
        <w:t>2</w:t>
      </w:r>
    </w:p>
    <w:p w14:paraId="7278D08F" w14:textId="77777777" w:rsidR="004B7484" w:rsidRPr="004B7484" w:rsidRDefault="004B7484" w:rsidP="004B7484">
      <w:pPr>
        <w:rPr>
          <w:rFonts w:ascii="Arial" w:hAnsi="Arial" w:cs="Arial"/>
          <w:lang w:val="en-CA"/>
        </w:rPr>
      </w:pPr>
      <w:r w:rsidRPr="004B7484">
        <w:rPr>
          <w:rFonts w:ascii="Arial" w:hAnsi="Arial" w:cs="Arial"/>
          <w:lang w:val="en-CA"/>
        </w:rPr>
        <w:t>Resume Versioning &amp; Suggestion</w:t>
      </w:r>
    </w:p>
    <w:p w14:paraId="1FE5F2FD" w14:textId="77777777" w:rsidR="004B7484" w:rsidRPr="004B7484" w:rsidRDefault="004B7484" w:rsidP="004B7484">
      <w:pPr>
        <w:rPr>
          <w:rFonts w:ascii="Arial" w:hAnsi="Arial" w:cs="Arial"/>
          <w:lang w:val="en-CA"/>
        </w:rPr>
      </w:pPr>
      <w:r w:rsidRPr="004B7484">
        <w:rPr>
          <w:rFonts w:ascii="Arial" w:hAnsi="Arial" w:cs="Arial"/>
          <w:lang w:val="en-CA"/>
        </w:rPr>
        <w:t>- Analyzed and confirmed Django project structure.</w:t>
      </w:r>
    </w:p>
    <w:p w14:paraId="53A7A342" w14:textId="77777777" w:rsidR="004B7484" w:rsidRPr="004B7484" w:rsidRDefault="004B7484" w:rsidP="004B7484">
      <w:pPr>
        <w:rPr>
          <w:rFonts w:ascii="Arial" w:hAnsi="Arial" w:cs="Arial"/>
          <w:lang w:val="en-CA"/>
        </w:rPr>
      </w:pPr>
      <w:r w:rsidRPr="004B7484">
        <w:rPr>
          <w:rFonts w:ascii="Arial" w:hAnsi="Arial" w:cs="Arial"/>
          <w:lang w:val="en-CA"/>
        </w:rPr>
        <w:t>- Supplemented missing files: README.md, frontend/index.html, tests/test_api.py.</w:t>
      </w:r>
    </w:p>
    <w:p w14:paraId="612F0287" w14:textId="77777777" w:rsidR="004B7484" w:rsidRPr="004B7484" w:rsidRDefault="004B7484" w:rsidP="004B7484">
      <w:pPr>
        <w:rPr>
          <w:rFonts w:ascii="Arial" w:hAnsi="Arial" w:cs="Arial"/>
          <w:lang w:val="en-CA"/>
        </w:rPr>
      </w:pPr>
      <w:r w:rsidRPr="004B7484">
        <w:rPr>
          <w:rFonts w:ascii="Arial" w:hAnsi="Arial" w:cs="Arial"/>
          <w:lang w:val="en-CA"/>
        </w:rPr>
        <w:t>- Created a basic frontend skeleton for resume management.</w:t>
      </w:r>
    </w:p>
    <w:p w14:paraId="6380CFEE" w14:textId="77777777" w:rsidR="004B7484" w:rsidRPr="004B7484" w:rsidRDefault="004B7484" w:rsidP="004B7484">
      <w:pPr>
        <w:rPr>
          <w:rFonts w:ascii="Arial" w:hAnsi="Arial" w:cs="Arial"/>
          <w:lang w:val="en-CA"/>
        </w:rPr>
      </w:pPr>
      <w:r w:rsidRPr="004B7484">
        <w:rPr>
          <w:rFonts w:ascii="Arial" w:hAnsi="Arial" w:cs="Arial"/>
          <w:lang w:val="en-CA"/>
        </w:rPr>
        <w:t>- Created a Django test skeleton for API endpoints.</w:t>
      </w:r>
    </w:p>
    <w:p w14:paraId="5FB5C3F6" w14:textId="77777777" w:rsidR="004B7484" w:rsidRPr="004B7484" w:rsidRDefault="004B7484" w:rsidP="004B7484">
      <w:pPr>
        <w:rPr>
          <w:rFonts w:ascii="Arial" w:hAnsi="Arial" w:cs="Arial"/>
          <w:lang w:val="en-CA"/>
        </w:rPr>
      </w:pPr>
      <w:r w:rsidRPr="004B7484">
        <w:rPr>
          <w:rFonts w:ascii="Arial" w:hAnsi="Arial" w:cs="Arial"/>
          <w:lang w:val="en-CA"/>
        </w:rPr>
        <w:t>- Initialized Task Master for task management.</w:t>
      </w:r>
    </w:p>
    <w:p w14:paraId="5B2BA0C9" w14:textId="77777777" w:rsidR="004B7484" w:rsidRPr="004B7484" w:rsidRDefault="004B7484" w:rsidP="004B7484">
      <w:pPr>
        <w:rPr>
          <w:rFonts w:ascii="Arial" w:hAnsi="Arial" w:cs="Arial"/>
          <w:lang w:val="en-CA"/>
        </w:rPr>
      </w:pPr>
      <w:r w:rsidRPr="004B7484">
        <w:rPr>
          <w:rFonts w:ascii="Arial" w:hAnsi="Arial" w:cs="Arial"/>
          <w:lang w:val="en-CA"/>
        </w:rPr>
        <w:t>- Fixed Django settings (INSTALLED_APPS) for proper test execution.</w:t>
      </w:r>
    </w:p>
    <w:p w14:paraId="2CD16D09" w14:textId="33C438DB" w:rsidR="004B7484" w:rsidRPr="000651AB" w:rsidRDefault="004B7484" w:rsidP="004B7484">
      <w:pPr>
        <w:rPr>
          <w:rFonts w:ascii="Arial" w:hAnsi="Arial" w:cs="Arial"/>
          <w:lang w:val="en-CA"/>
        </w:rPr>
      </w:pPr>
      <w:r w:rsidRPr="004B7484">
        <w:rPr>
          <w:rFonts w:ascii="Arial" w:hAnsi="Arial" w:cs="Arial"/>
          <w:lang w:val="en-CA"/>
        </w:rPr>
        <w:t>- Verified and documented the test environment.</w:t>
      </w:r>
    </w:p>
    <w:p w14:paraId="77412208" w14:textId="77777777" w:rsidR="005C5185" w:rsidRPr="000651AB" w:rsidRDefault="005C5185" w:rsidP="000651AB">
      <w:pPr>
        <w:rPr>
          <w:rFonts w:ascii="Arial" w:hAnsi="Arial" w:cs="Arial"/>
        </w:rPr>
      </w:pPr>
    </w:p>
    <w:p w14:paraId="0D053EBB" w14:textId="010AECD6" w:rsidR="00E57E8E" w:rsidRPr="000651AB" w:rsidRDefault="00E57E8E" w:rsidP="000651AB">
      <w:pPr>
        <w:numPr>
          <w:ilvl w:val="0"/>
          <w:numId w:val="28"/>
        </w:numPr>
        <w:rPr>
          <w:rFonts w:ascii="Arial" w:hAnsi="Arial" w:cs="Arial"/>
          <w:b/>
          <w:bCs/>
          <w:lang w:val="en-CA"/>
        </w:rPr>
      </w:pPr>
      <w:r w:rsidRPr="000651AB">
        <w:rPr>
          <w:rFonts w:ascii="Arial" w:hAnsi="Arial" w:cs="Arial"/>
          <w:b/>
          <w:bCs/>
          <w:lang w:val="en-CA"/>
        </w:rPr>
        <w:t>Epic 3</w:t>
      </w:r>
    </w:p>
    <w:p w14:paraId="6729151A" w14:textId="3AE590D9" w:rsidR="00E57E8E" w:rsidRPr="000651AB" w:rsidRDefault="00D0226D" w:rsidP="000651AB">
      <w:pPr>
        <w:jc w:val="both"/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Epic 3, designated as 'Resume Suggestion Feedback,' is designed to provide AI-driven suggestions for resume improvement and establish feedback loops. This epic directly builds upon the functionalities introduced in Epic 2. The primary documentation for Epic 3 includes `EPIC3_PRD.md`, which outlines the product requirements, and `Epic3_Certification_Roadmap.md`, providing additional context on its development and certification process. Furthermore, `swagger_epic3_certification.yaml` serves as the OpenAPI/Swagger specification for Epic 3, detailing its API endpoints and data models. The core objective of Epic 3 is to enhance the user's resume by offering intelligent suggestions, likely based on job descriptions (potentially leveraging data from Epic 1) and the user's existing resume versions (from Epic 2). </w:t>
      </w:r>
    </w:p>
    <w:p w14:paraId="3A691762" w14:textId="77777777" w:rsidR="008D755B" w:rsidRPr="000651AB" w:rsidRDefault="008D755B" w:rsidP="000651AB">
      <w:pPr>
        <w:jc w:val="both"/>
        <w:rPr>
          <w:rFonts w:ascii="Arial" w:hAnsi="Arial" w:cs="Arial"/>
          <w:lang w:val="en-CA"/>
        </w:rPr>
      </w:pPr>
    </w:p>
    <w:p w14:paraId="784E0FDE" w14:textId="66D63B54" w:rsidR="008D755B" w:rsidRPr="000651AB" w:rsidRDefault="008D755B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>1. Complete Features:</w:t>
      </w:r>
    </w:p>
    <w:p w14:paraId="65C39EBF" w14:textId="77777777" w:rsidR="008D755B" w:rsidRPr="000651AB" w:rsidRDefault="008D755B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- Epic 3 provides AI-driven suggestions for improving resumes and includes mechanisms for user feedback.</w:t>
      </w:r>
    </w:p>
    <w:p w14:paraId="1CAE0332" w14:textId="77777777" w:rsidR="008D755B" w:rsidRPr="000651AB" w:rsidRDefault="008D755B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- It enhances user resumes with intelligent suggestions and continuously improves AI models based on feedback.</w:t>
      </w:r>
    </w:p>
    <w:p w14:paraId="5ABD47AA" w14:textId="77777777" w:rsidR="008D755B" w:rsidRPr="000651AB" w:rsidRDefault="008D755B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- The system consumes resume data from Epic 2 and can use job data from Epic 1 to generate tailored suggestions.</w:t>
      </w:r>
    </w:p>
    <w:p w14:paraId="2A732EEF" w14:textId="77777777" w:rsidR="008D755B" w:rsidRPr="000651AB" w:rsidRDefault="008D755B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- Frontend components are designed to display suggestions, collect user feedback, and integrate with resume editing workflows.</w:t>
      </w:r>
    </w:p>
    <w:p w14:paraId="1FDC4910" w14:textId="77777777" w:rsidR="008D755B" w:rsidRPr="000651AB" w:rsidRDefault="008D755B" w:rsidP="000651AB">
      <w:pPr>
        <w:rPr>
          <w:rFonts w:ascii="Arial" w:hAnsi="Arial" w:cs="Arial"/>
          <w:lang w:val="en-CA"/>
        </w:rPr>
      </w:pPr>
    </w:p>
    <w:p w14:paraId="60EBB42A" w14:textId="77777777" w:rsidR="008D755B" w:rsidRPr="000651AB" w:rsidRDefault="008D755B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>2. Technical Achievements:</w:t>
      </w:r>
    </w:p>
    <w:p w14:paraId="4D6BA8CA" w14:textId="77777777" w:rsidR="008D755B" w:rsidRPr="000651AB" w:rsidRDefault="008D755B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- Epic 3 is built as a set of microservices, including feedback, model training, and resume suggestion services.</w:t>
      </w:r>
    </w:p>
    <w:p w14:paraId="36373F0D" w14:textId="77777777" w:rsidR="008D755B" w:rsidRPr="000651AB" w:rsidRDefault="008D755B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- It uses OpenAPI/Swagger for API specifications and has detailed product requirements documentation.</w:t>
      </w:r>
    </w:p>
    <w:p w14:paraId="007A9E42" w14:textId="77777777" w:rsidR="008D755B" w:rsidRPr="000651AB" w:rsidRDefault="008D755B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- Architectural diagrams, such as Data Flow Diagrams, are proposed to visualize system interactions.</w:t>
      </w:r>
    </w:p>
    <w:p w14:paraId="7B15F6DB" w14:textId="77777777" w:rsidR="008D755B" w:rsidRPr="000651AB" w:rsidRDefault="008D755B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- A comprehensive testing strategy is in place, covering unit, integration, AI/ML model evaluation, end-to-end, and performance testing.</w:t>
      </w:r>
    </w:p>
    <w:p w14:paraId="14AC2833" w14:textId="77777777" w:rsidR="008D755B" w:rsidRPr="000651AB" w:rsidRDefault="008D755B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- The project emphasizes an API-first approach for seamless frontend integration, aligning data models and handling errors effectively.</w:t>
      </w:r>
    </w:p>
    <w:p w14:paraId="2B8ED61D" w14:textId="77777777" w:rsidR="008D755B" w:rsidRPr="000651AB" w:rsidRDefault="008D755B" w:rsidP="000651AB">
      <w:pPr>
        <w:rPr>
          <w:rFonts w:ascii="Arial" w:hAnsi="Arial" w:cs="Arial"/>
          <w:lang w:val="en-CA"/>
        </w:rPr>
      </w:pPr>
    </w:p>
    <w:p w14:paraId="21B8E91C" w14:textId="77777777" w:rsidR="008D755B" w:rsidRPr="000651AB" w:rsidRDefault="008D755B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>3. Challenges &amp; Solutions:</w:t>
      </w:r>
    </w:p>
    <w:p w14:paraId="4DD39117" w14:textId="4C3F4E3E" w:rsidR="008D755B" w:rsidRPr="000651AB" w:rsidRDefault="008D755B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- Challenge: Ensuring alignment and seamless integration with Epic 1 and Epic 2.</w:t>
      </w:r>
    </w:p>
    <w:p w14:paraId="487208DB" w14:textId="60A67C37" w:rsidR="008D755B" w:rsidRPr="000651AB" w:rsidRDefault="008D755B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 Solution: Epic 3 directly builds on Epic 2's functionalities and can leverage Epic 1's data, with shared data models and API interoperability being key.</w:t>
      </w:r>
    </w:p>
    <w:p w14:paraId="59CA89CE" w14:textId="78827091" w:rsidR="008D755B" w:rsidRPr="000651AB" w:rsidRDefault="008D755B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- Challenge: Guaranteeing the accuracy and reliability of AI-driven suggestions.</w:t>
      </w:r>
    </w:p>
    <w:p w14:paraId="4A159248" w14:textId="34BE52E8" w:rsidR="008D755B" w:rsidRPr="000651AB" w:rsidRDefault="008D755B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 Solution: A robust testing strategy includes human-in-the-loop validation and bias detection for AI/ML models.</w:t>
      </w:r>
    </w:p>
    <w:p w14:paraId="4F58FFBD" w14:textId="2FE722EF" w:rsidR="008D755B" w:rsidRPr="000651AB" w:rsidRDefault="008D755B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- Challenge:</w:t>
      </w:r>
      <w:r w:rsidR="002F166A" w:rsidRPr="000651AB">
        <w:rPr>
          <w:rFonts w:ascii="Arial" w:hAnsi="Arial" w:cs="Arial"/>
          <w:lang w:val="en-CA"/>
        </w:rPr>
        <w:t xml:space="preserve"> </w:t>
      </w:r>
      <w:r w:rsidRPr="000651AB">
        <w:rPr>
          <w:rFonts w:ascii="Arial" w:hAnsi="Arial" w:cs="Arial"/>
          <w:lang w:val="en-CA"/>
        </w:rPr>
        <w:t>Integrating with the Figma-designed frontend.</w:t>
      </w:r>
    </w:p>
    <w:p w14:paraId="2457DE7D" w14:textId="47F5E614" w:rsidR="008D755B" w:rsidRPr="000651AB" w:rsidRDefault="008D755B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 Solution: An API-first approach, clear UI/UX flow mapping, data model alignment, and strong collaboration between design and development teams are</w:t>
      </w:r>
      <w:r w:rsidR="00FB2B61" w:rsidRPr="000651AB">
        <w:rPr>
          <w:rFonts w:ascii="Arial" w:hAnsi="Arial" w:cs="Arial"/>
          <w:lang w:val="en-CA"/>
        </w:rPr>
        <w:t xml:space="preserve"> going to</w:t>
      </w:r>
      <w:r w:rsidRPr="000651AB">
        <w:rPr>
          <w:rFonts w:ascii="Arial" w:hAnsi="Arial" w:cs="Arial"/>
          <w:lang w:val="en-CA"/>
        </w:rPr>
        <w:t xml:space="preserve"> implement.</w:t>
      </w:r>
    </w:p>
    <w:p w14:paraId="59FF194E" w14:textId="77777777" w:rsidR="008D755B" w:rsidRPr="000651AB" w:rsidRDefault="008D755B" w:rsidP="000651AB">
      <w:pPr>
        <w:rPr>
          <w:rFonts w:ascii="Arial" w:hAnsi="Arial" w:cs="Arial"/>
          <w:lang w:val="en-CA"/>
        </w:rPr>
      </w:pPr>
    </w:p>
    <w:p w14:paraId="2A7AB282" w14:textId="77777777" w:rsidR="008D755B" w:rsidRPr="000651AB" w:rsidRDefault="008D755B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>4. Metrics:</w:t>
      </w:r>
    </w:p>
    <w:p w14:paraId="401EF1A7" w14:textId="77777777" w:rsidR="008D755B" w:rsidRPr="000651AB" w:rsidRDefault="008D755B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- The accuracy and effectiveness of AI/ML models are evaluated using metrics like precision, recall, F1-score, and RMSE during training.</w:t>
      </w:r>
    </w:p>
    <w:p w14:paraId="7E2977FE" w14:textId="77777777" w:rsidR="008D755B" w:rsidRPr="000651AB" w:rsidRDefault="008D755B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- Performance is assessed by monitoring responsiveness and scalability under various loads.</w:t>
      </w:r>
    </w:p>
    <w:p w14:paraId="6FC1AEB8" w14:textId="17ED53CC" w:rsidR="00E57E8E" w:rsidRPr="000651AB" w:rsidRDefault="008D755B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 xml:space="preserve">   - Key performance indicators include response times, resource utilization (CPU, memory), and error rates.</w:t>
      </w:r>
    </w:p>
    <w:p w14:paraId="550ED215" w14:textId="77777777" w:rsidR="001D7945" w:rsidRPr="000651AB" w:rsidRDefault="001D7945" w:rsidP="000651AB">
      <w:pPr>
        <w:rPr>
          <w:rFonts w:ascii="Arial" w:hAnsi="Arial" w:cs="Arial"/>
          <w:lang w:val="en-CA"/>
        </w:rPr>
      </w:pPr>
    </w:p>
    <w:p w14:paraId="60A5FD0F" w14:textId="4EDD2209" w:rsidR="00F90800" w:rsidRPr="000651AB" w:rsidRDefault="00F90800" w:rsidP="000651AB">
      <w:pPr>
        <w:numPr>
          <w:ilvl w:val="0"/>
          <w:numId w:val="28"/>
        </w:numPr>
        <w:rPr>
          <w:rFonts w:ascii="Arial" w:hAnsi="Arial" w:cs="Arial"/>
          <w:b/>
          <w:bCs/>
          <w:lang w:val="en-CA"/>
        </w:rPr>
      </w:pPr>
      <w:r w:rsidRPr="000651AB">
        <w:rPr>
          <w:rFonts w:ascii="Arial" w:hAnsi="Arial" w:cs="Arial"/>
          <w:b/>
          <w:bCs/>
          <w:lang w:val="en-CA"/>
        </w:rPr>
        <w:t>Epic 4</w:t>
      </w:r>
    </w:p>
    <w:p w14:paraId="53CCC51F" w14:textId="5AEA219B" w:rsidR="00FE76AF" w:rsidRPr="000651AB" w:rsidRDefault="00FE76AF" w:rsidP="000651AB">
      <w:pPr>
        <w:pStyle w:val="Heading2"/>
        <w:ind w:left="720"/>
        <w:rPr>
          <w:rFonts w:ascii="Arial" w:hAnsi="Arial" w:cs="Arial"/>
          <w:sz w:val="22"/>
          <w:szCs w:val="22"/>
        </w:rPr>
      </w:pPr>
    </w:p>
    <w:p w14:paraId="05CEB082" w14:textId="77777777" w:rsidR="009256D2" w:rsidRPr="000651AB" w:rsidRDefault="009256D2" w:rsidP="000651AB">
      <w:pPr>
        <w:rPr>
          <w:rFonts w:ascii="Arial" w:eastAsiaTheme="majorEastAsia" w:hAnsi="Arial" w:cs="Arial"/>
          <w:color w:val="09090B"/>
        </w:rPr>
      </w:pPr>
      <w:r w:rsidRPr="000651AB">
        <w:rPr>
          <w:rFonts w:ascii="Arial" w:eastAsiaTheme="majorEastAsia" w:hAnsi="Arial" w:cs="Arial"/>
          <w:color w:val="09090B"/>
        </w:rPr>
        <w:t>Automation Tools Used &amp; How They Were Applied</w:t>
      </w:r>
    </w:p>
    <w:p w14:paraId="074D2A83" w14:textId="5F22631A" w:rsidR="009256D2" w:rsidRPr="000651AB" w:rsidRDefault="009256D2" w:rsidP="000651AB">
      <w:pPr>
        <w:pStyle w:val="ListParagraph"/>
        <w:numPr>
          <w:ilvl w:val="0"/>
          <w:numId w:val="30"/>
        </w:numPr>
        <w:rPr>
          <w:rFonts w:ascii="Arial" w:eastAsiaTheme="majorEastAsia" w:hAnsi="Arial" w:cs="Arial"/>
          <w:color w:val="09090B"/>
        </w:rPr>
      </w:pPr>
      <w:proofErr w:type="spellStart"/>
      <w:r w:rsidRPr="000651AB">
        <w:rPr>
          <w:rFonts w:ascii="Arial" w:eastAsiaTheme="majorEastAsia" w:hAnsi="Arial" w:cs="Arial"/>
          <w:color w:val="09090B"/>
        </w:rPr>
        <w:t>spaCy</w:t>
      </w:r>
      <w:proofErr w:type="spellEnd"/>
      <w:r w:rsidRPr="000651AB">
        <w:rPr>
          <w:rFonts w:ascii="Arial" w:eastAsiaTheme="majorEastAsia" w:hAnsi="Arial" w:cs="Arial"/>
          <w:color w:val="09090B"/>
        </w:rPr>
        <w:t xml:space="preserve"> (Python NLP): Used for AI-powered skill extraction from resume text. The Python script (`extract_skills.py`) processes user input and returns a filtered, accurate list of skills.</w:t>
      </w:r>
    </w:p>
    <w:p w14:paraId="4A522C60" w14:textId="521C8907" w:rsidR="009256D2" w:rsidRPr="000651AB" w:rsidRDefault="009256D2" w:rsidP="000651AB">
      <w:pPr>
        <w:pStyle w:val="ListParagraph"/>
        <w:numPr>
          <w:ilvl w:val="0"/>
          <w:numId w:val="30"/>
        </w:numPr>
        <w:rPr>
          <w:rFonts w:ascii="Arial" w:eastAsiaTheme="majorEastAsia" w:hAnsi="Arial" w:cs="Arial"/>
          <w:color w:val="09090B"/>
        </w:rPr>
      </w:pPr>
      <w:r w:rsidRPr="000651AB">
        <w:rPr>
          <w:rFonts w:ascii="Arial" w:eastAsiaTheme="majorEastAsia" w:hAnsi="Arial" w:cs="Arial"/>
          <w:color w:val="09090B"/>
        </w:rPr>
        <w:t>Node.js/TypeScript Backend: Orchestrates the workflow, calls the Python script, and maps extracted skills to certifications using a local JSON map.</w:t>
      </w:r>
    </w:p>
    <w:p w14:paraId="73E1D69E" w14:textId="5122EFD6" w:rsidR="00EC54A8" w:rsidRPr="000651AB" w:rsidRDefault="00EC54A8" w:rsidP="000651AB">
      <w:pPr>
        <w:rPr>
          <w:rFonts w:ascii="Arial" w:eastAsiaTheme="majorEastAsia" w:hAnsi="Arial" w:cs="Arial"/>
          <w:color w:val="09090B"/>
        </w:rPr>
      </w:pPr>
      <w:r w:rsidRPr="000651AB">
        <w:rPr>
          <w:rFonts w:ascii="Arial" w:eastAsiaTheme="majorEastAsia" w:hAnsi="Arial" w:cs="Arial"/>
          <w:color w:val="09090B"/>
        </w:rPr>
        <w:t>Deliverable Files:</w:t>
      </w:r>
    </w:p>
    <w:p w14:paraId="3055A09A" w14:textId="497198BF" w:rsidR="00A62E42" w:rsidRPr="000651AB" w:rsidRDefault="00EC54A8" w:rsidP="000651AB">
      <w:pPr>
        <w:pStyle w:val="ListParagraph"/>
        <w:numPr>
          <w:ilvl w:val="0"/>
          <w:numId w:val="31"/>
        </w:numPr>
        <w:rPr>
          <w:rFonts w:ascii="Arial" w:eastAsiaTheme="majorEastAsia" w:hAnsi="Arial" w:cs="Arial"/>
          <w:color w:val="09090B"/>
        </w:rPr>
      </w:pPr>
      <w:r w:rsidRPr="000651AB">
        <w:rPr>
          <w:rFonts w:ascii="Arial" w:eastAsiaTheme="majorEastAsia" w:hAnsi="Arial" w:cs="Arial"/>
          <w:color w:val="09090B"/>
        </w:rPr>
        <w:t>README.md</w:t>
      </w:r>
    </w:p>
    <w:p w14:paraId="122E3C9B" w14:textId="7A40E326" w:rsidR="00A62E42" w:rsidRPr="000651AB" w:rsidRDefault="00EC54A8" w:rsidP="000651AB">
      <w:pPr>
        <w:pStyle w:val="ListParagraph"/>
        <w:numPr>
          <w:ilvl w:val="0"/>
          <w:numId w:val="31"/>
        </w:numPr>
        <w:rPr>
          <w:rFonts w:ascii="Arial" w:eastAsiaTheme="majorEastAsia" w:hAnsi="Arial" w:cs="Arial"/>
          <w:color w:val="09090B"/>
        </w:rPr>
      </w:pPr>
      <w:r w:rsidRPr="000651AB">
        <w:rPr>
          <w:rFonts w:ascii="Arial" w:eastAsiaTheme="majorEastAsia" w:hAnsi="Arial" w:cs="Arial"/>
          <w:color w:val="09090B"/>
        </w:rPr>
        <w:t>USER_GUIDE.md</w:t>
      </w:r>
    </w:p>
    <w:p w14:paraId="1C4B5442" w14:textId="77777777" w:rsidR="00A62E42" w:rsidRPr="000651AB" w:rsidRDefault="00EC54A8" w:rsidP="000651AB">
      <w:pPr>
        <w:pStyle w:val="ListParagraph"/>
        <w:numPr>
          <w:ilvl w:val="0"/>
          <w:numId w:val="31"/>
        </w:numPr>
        <w:rPr>
          <w:rFonts w:ascii="Arial" w:eastAsiaTheme="majorEastAsia" w:hAnsi="Arial" w:cs="Arial"/>
          <w:color w:val="09090B"/>
        </w:rPr>
      </w:pPr>
      <w:r w:rsidRPr="000651AB">
        <w:rPr>
          <w:rFonts w:ascii="Arial" w:eastAsiaTheme="majorEastAsia" w:hAnsi="Arial" w:cs="Arial"/>
          <w:color w:val="09090B"/>
        </w:rPr>
        <w:t>MICROSERVICES_USED.md</w:t>
      </w:r>
    </w:p>
    <w:p w14:paraId="4222331C" w14:textId="28910037" w:rsidR="00E7406C" w:rsidRPr="000651AB" w:rsidRDefault="00EC54A8" w:rsidP="000651AB">
      <w:pPr>
        <w:pStyle w:val="ListParagraph"/>
        <w:numPr>
          <w:ilvl w:val="0"/>
          <w:numId w:val="31"/>
        </w:numPr>
        <w:rPr>
          <w:rFonts w:ascii="Arial" w:hAnsi="Arial" w:cs="Arial"/>
          <w:color w:val="09090B"/>
        </w:rPr>
      </w:pPr>
      <w:r w:rsidRPr="000651AB">
        <w:rPr>
          <w:rFonts w:ascii="Arial" w:eastAsiaTheme="majorEastAsia" w:hAnsi="Arial" w:cs="Arial"/>
          <w:color w:val="09090B"/>
        </w:rPr>
        <w:lastRenderedPageBreak/>
        <w:t>swagger_epic4_skillgap.yaml</w:t>
      </w:r>
    </w:p>
    <w:p w14:paraId="0FA1C5B9" w14:textId="3BB0F853" w:rsidR="00D020AA" w:rsidRPr="000651AB" w:rsidRDefault="00D020AA" w:rsidP="000651AB">
      <w:pPr>
        <w:rPr>
          <w:rFonts w:ascii="Arial" w:hAnsi="Arial" w:cs="Arial"/>
        </w:rPr>
      </w:pPr>
      <w:r w:rsidRPr="000651AB">
        <w:rPr>
          <w:rFonts w:ascii="Arial" w:hAnsi="Arial" w:cs="Arial"/>
        </w:rPr>
        <w:t>Progress:</w:t>
      </w:r>
    </w:p>
    <w:p w14:paraId="2B2BD5B0" w14:textId="77777777" w:rsidR="00D020AA" w:rsidRPr="000651AB" w:rsidRDefault="00D020AA" w:rsidP="000651AB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proofErr w:type="spellStart"/>
      <w:r w:rsidRPr="000651AB">
        <w:rPr>
          <w:rFonts w:ascii="Arial" w:hAnsi="Arial" w:cs="Arial"/>
        </w:rPr>
        <w:t>spaCy</w:t>
      </w:r>
      <w:proofErr w:type="spellEnd"/>
      <w:r w:rsidRPr="000651AB">
        <w:rPr>
          <w:rFonts w:ascii="Arial" w:hAnsi="Arial" w:cs="Arial"/>
        </w:rPr>
        <w:t>-based skill extraction and certification mapping is complete.</w:t>
      </w:r>
    </w:p>
    <w:p w14:paraId="0845F566" w14:textId="77777777" w:rsidR="00D020AA" w:rsidRPr="000651AB" w:rsidRDefault="00D020AA" w:rsidP="000651AB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0651AB">
        <w:rPr>
          <w:rFonts w:ascii="Arial" w:hAnsi="Arial" w:cs="Arial"/>
        </w:rPr>
        <w:t>All documentation and microservice overviews are up to date.</w:t>
      </w:r>
    </w:p>
    <w:p w14:paraId="2381D0B1" w14:textId="77777777" w:rsidR="004B7484" w:rsidRDefault="00D020AA" w:rsidP="004B7484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0651AB">
        <w:rPr>
          <w:rFonts w:ascii="Arial" w:hAnsi="Arial" w:cs="Arial"/>
        </w:rPr>
        <w:t>Codebase is clean and ready for final enhancements (hybrid API integration in progress).</w:t>
      </w:r>
    </w:p>
    <w:p w14:paraId="4E8A08B0" w14:textId="77777777" w:rsidR="004B7484" w:rsidRDefault="004B7484" w:rsidP="004B7484">
      <w:pPr>
        <w:pStyle w:val="ListParagraph"/>
        <w:ind w:left="842"/>
        <w:rPr>
          <w:rFonts w:ascii="Arial" w:hAnsi="Arial" w:cs="Arial"/>
        </w:rPr>
      </w:pPr>
    </w:p>
    <w:p w14:paraId="5021C016" w14:textId="2C8EE9BC" w:rsidR="004B7484" w:rsidRPr="004B7484" w:rsidRDefault="004B7484" w:rsidP="004B7484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4B7484">
        <w:rPr>
          <w:rFonts w:ascii="Arial" w:hAnsi="Arial" w:cs="Arial"/>
          <w:b/>
          <w:bCs/>
          <w:lang w:val="en-CA"/>
        </w:rPr>
        <w:t xml:space="preserve">Epic </w:t>
      </w:r>
      <w:r w:rsidR="00426AED">
        <w:rPr>
          <w:rFonts w:ascii="Arial" w:hAnsi="Arial" w:cs="Arial"/>
          <w:b/>
          <w:bCs/>
          <w:lang w:val="en-CA"/>
        </w:rPr>
        <w:t>6</w:t>
      </w:r>
    </w:p>
    <w:p w14:paraId="58545A6B" w14:textId="77777777" w:rsidR="00426AED" w:rsidRPr="00426AED" w:rsidRDefault="00426AED" w:rsidP="00426AED">
      <w:pPr>
        <w:rPr>
          <w:rFonts w:ascii="Arial" w:hAnsi="Arial" w:cs="Arial"/>
        </w:rPr>
      </w:pPr>
      <w:r w:rsidRPr="00426AED">
        <w:rPr>
          <w:rFonts w:ascii="Arial" w:hAnsi="Arial" w:cs="Arial"/>
        </w:rPr>
        <w:t>Company Research &amp; Interview Prep</w:t>
      </w:r>
    </w:p>
    <w:p w14:paraId="371D9B88" w14:textId="77777777" w:rsidR="00426AED" w:rsidRPr="00426AED" w:rsidRDefault="00426AED" w:rsidP="00426AED">
      <w:pPr>
        <w:rPr>
          <w:rFonts w:ascii="Arial" w:hAnsi="Arial" w:cs="Arial"/>
        </w:rPr>
      </w:pPr>
      <w:r w:rsidRPr="00426AED">
        <w:rPr>
          <w:rFonts w:ascii="Arial" w:hAnsi="Arial" w:cs="Arial"/>
        </w:rPr>
        <w:t>- Created a new Django project and app (</w:t>
      </w:r>
      <w:proofErr w:type="spellStart"/>
      <w:r w:rsidRPr="00426AED">
        <w:rPr>
          <w:rFonts w:ascii="Arial" w:hAnsi="Arial" w:cs="Arial"/>
        </w:rPr>
        <w:t>company_research</w:t>
      </w:r>
      <w:proofErr w:type="spellEnd"/>
      <w:r w:rsidRPr="00426AED">
        <w:rPr>
          <w:rFonts w:ascii="Arial" w:hAnsi="Arial" w:cs="Arial"/>
        </w:rPr>
        <w:t xml:space="preserve">, </w:t>
      </w:r>
      <w:proofErr w:type="spellStart"/>
      <w:r w:rsidRPr="00426AED">
        <w:rPr>
          <w:rFonts w:ascii="Arial" w:hAnsi="Arial" w:cs="Arial"/>
        </w:rPr>
        <w:t>api</w:t>
      </w:r>
      <w:proofErr w:type="spellEnd"/>
      <w:r w:rsidRPr="00426AED">
        <w:rPr>
          <w:rFonts w:ascii="Arial" w:hAnsi="Arial" w:cs="Arial"/>
        </w:rPr>
        <w:t>).</w:t>
      </w:r>
    </w:p>
    <w:p w14:paraId="05E47006" w14:textId="77777777" w:rsidR="00426AED" w:rsidRPr="00426AED" w:rsidRDefault="00426AED" w:rsidP="00426AED">
      <w:pPr>
        <w:rPr>
          <w:rFonts w:ascii="Arial" w:hAnsi="Arial" w:cs="Arial"/>
        </w:rPr>
      </w:pPr>
      <w:r w:rsidRPr="00426AED">
        <w:rPr>
          <w:rFonts w:ascii="Arial" w:hAnsi="Arial" w:cs="Arial"/>
        </w:rPr>
        <w:t>- Generated requirements.txt for Django REST API development.</w:t>
      </w:r>
    </w:p>
    <w:p w14:paraId="27AA51D3" w14:textId="77777777" w:rsidR="00426AED" w:rsidRPr="00426AED" w:rsidRDefault="00426AED" w:rsidP="00426AED">
      <w:pPr>
        <w:rPr>
          <w:rFonts w:ascii="Arial" w:hAnsi="Arial" w:cs="Arial"/>
        </w:rPr>
      </w:pPr>
      <w:r w:rsidRPr="00426AED">
        <w:rPr>
          <w:rFonts w:ascii="Arial" w:hAnsi="Arial" w:cs="Arial"/>
        </w:rPr>
        <w:t>- Created README.md with project overview, setup, and structure.</w:t>
      </w:r>
    </w:p>
    <w:p w14:paraId="4C11D59B" w14:textId="77777777" w:rsidR="00426AED" w:rsidRPr="00426AED" w:rsidRDefault="00426AED" w:rsidP="00426AED">
      <w:pPr>
        <w:rPr>
          <w:rFonts w:ascii="Arial" w:hAnsi="Arial" w:cs="Arial"/>
        </w:rPr>
      </w:pPr>
      <w:r w:rsidRPr="00426AED">
        <w:rPr>
          <w:rFonts w:ascii="Arial" w:hAnsi="Arial" w:cs="Arial"/>
        </w:rPr>
        <w:t>- Created a basic frontend skeleton (frontend/index.html).</w:t>
      </w:r>
    </w:p>
    <w:p w14:paraId="633C7FDC" w14:textId="77777777" w:rsidR="00426AED" w:rsidRPr="00426AED" w:rsidRDefault="00426AED" w:rsidP="00426AED">
      <w:pPr>
        <w:rPr>
          <w:rFonts w:ascii="Arial" w:hAnsi="Arial" w:cs="Arial"/>
        </w:rPr>
      </w:pPr>
      <w:r w:rsidRPr="00426AED">
        <w:rPr>
          <w:rFonts w:ascii="Arial" w:hAnsi="Arial" w:cs="Arial"/>
        </w:rPr>
        <w:t>- Created a Django test skeleton (tests/test_api.py).</w:t>
      </w:r>
    </w:p>
    <w:p w14:paraId="230211FC" w14:textId="77777777" w:rsidR="00426AED" w:rsidRPr="00426AED" w:rsidRDefault="00426AED" w:rsidP="00426AED">
      <w:pPr>
        <w:rPr>
          <w:rFonts w:ascii="Arial" w:hAnsi="Arial" w:cs="Arial"/>
        </w:rPr>
      </w:pPr>
      <w:r w:rsidRPr="00426AED">
        <w:rPr>
          <w:rFonts w:ascii="Arial" w:hAnsi="Arial" w:cs="Arial"/>
        </w:rPr>
        <w:t>- Initialized Task Master for task management.</w:t>
      </w:r>
    </w:p>
    <w:p w14:paraId="31E96E0C" w14:textId="2178BC14" w:rsidR="004B7484" w:rsidRDefault="00426AED" w:rsidP="00426AED">
      <w:pPr>
        <w:rPr>
          <w:rFonts w:ascii="Arial" w:hAnsi="Arial" w:cs="Arial"/>
        </w:rPr>
      </w:pPr>
      <w:r w:rsidRPr="00426AED">
        <w:rPr>
          <w:rFonts w:ascii="Arial" w:hAnsi="Arial" w:cs="Arial"/>
        </w:rPr>
        <w:t>- Ensured all project scaffolding aligns with best practices.</w:t>
      </w:r>
    </w:p>
    <w:p w14:paraId="67FF8FD0" w14:textId="77777777" w:rsidR="004B7484" w:rsidRPr="004B7484" w:rsidRDefault="004B7484" w:rsidP="004B7484">
      <w:pPr>
        <w:rPr>
          <w:rFonts w:ascii="Arial" w:hAnsi="Arial" w:cs="Arial"/>
        </w:rPr>
      </w:pPr>
    </w:p>
    <w:p w14:paraId="1E9C266B" w14:textId="77777777" w:rsidR="00D020AA" w:rsidRPr="000651AB" w:rsidRDefault="00D020AA" w:rsidP="000651AB">
      <w:pPr>
        <w:rPr>
          <w:rFonts w:ascii="Arial" w:hAnsi="Arial" w:cs="Arial"/>
        </w:rPr>
      </w:pPr>
    </w:p>
    <w:sectPr w:rsidR="00D020AA" w:rsidRPr="000651AB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327A6"/>
    <w:multiLevelType w:val="hybridMultilevel"/>
    <w:tmpl w:val="5986C894"/>
    <w:lvl w:ilvl="0" w:tplc="35B49F2E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3A12"/>
    <w:multiLevelType w:val="multilevel"/>
    <w:tmpl w:val="E2D0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064DA"/>
    <w:multiLevelType w:val="hybridMultilevel"/>
    <w:tmpl w:val="8CD69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07CCA"/>
    <w:multiLevelType w:val="multilevel"/>
    <w:tmpl w:val="36A4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957CA"/>
    <w:multiLevelType w:val="multilevel"/>
    <w:tmpl w:val="552A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76671"/>
    <w:multiLevelType w:val="hybridMultilevel"/>
    <w:tmpl w:val="B8A62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165A6"/>
    <w:multiLevelType w:val="hybridMultilevel"/>
    <w:tmpl w:val="BD12E4BC"/>
    <w:lvl w:ilvl="0" w:tplc="1009000D">
      <w:start w:val="1"/>
      <w:numFmt w:val="bullet"/>
      <w:lvlText w:val=""/>
      <w:lvlJc w:val="left"/>
      <w:pPr>
        <w:ind w:left="842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7" w15:restartNumberingAfterBreak="0">
    <w:nsid w:val="1CCE4BE5"/>
    <w:multiLevelType w:val="multilevel"/>
    <w:tmpl w:val="B226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51383"/>
    <w:multiLevelType w:val="multilevel"/>
    <w:tmpl w:val="8570C0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6751AD"/>
    <w:multiLevelType w:val="multilevel"/>
    <w:tmpl w:val="5EA6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03656A"/>
    <w:multiLevelType w:val="multilevel"/>
    <w:tmpl w:val="CFF0DF36"/>
    <w:lvl w:ilvl="0">
      <w:start w:val="1"/>
      <w:numFmt w:val="lowerLetter"/>
      <w:pStyle w:val="ListBullet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C3F2D"/>
    <w:multiLevelType w:val="multilevel"/>
    <w:tmpl w:val="E51C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C41F0"/>
    <w:multiLevelType w:val="multilevel"/>
    <w:tmpl w:val="9272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746B6A"/>
    <w:multiLevelType w:val="hybridMultilevel"/>
    <w:tmpl w:val="2D6CFC6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0252F"/>
    <w:multiLevelType w:val="multilevel"/>
    <w:tmpl w:val="871E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CB0753"/>
    <w:multiLevelType w:val="multilevel"/>
    <w:tmpl w:val="69F0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3E37D6"/>
    <w:multiLevelType w:val="multilevel"/>
    <w:tmpl w:val="9CF4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0F21E0"/>
    <w:multiLevelType w:val="hybridMultilevel"/>
    <w:tmpl w:val="DA3A88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75232"/>
    <w:multiLevelType w:val="hybridMultilevel"/>
    <w:tmpl w:val="8E6AF51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F4B6A"/>
    <w:multiLevelType w:val="multilevel"/>
    <w:tmpl w:val="CA62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572F67"/>
    <w:multiLevelType w:val="multilevel"/>
    <w:tmpl w:val="9C26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2B787B"/>
    <w:multiLevelType w:val="hybridMultilevel"/>
    <w:tmpl w:val="9704015C"/>
    <w:lvl w:ilvl="0" w:tplc="1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657D304E"/>
    <w:multiLevelType w:val="multilevel"/>
    <w:tmpl w:val="E386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644" w:hanging="360"/>
      </w:pPr>
      <w:rPr>
        <w:rFonts w:ascii="Cambria" w:eastAsia="Cambria" w:hAnsi="Cambria" w:cs="Cambria" w:hint="default"/>
      </w:rPr>
    </w:lvl>
    <w:lvl w:ilvl="3">
      <w:start w:val="1"/>
      <w:numFmt w:val="upperLetter"/>
      <w:lvlText w:val="%4-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391DFD"/>
    <w:multiLevelType w:val="multilevel"/>
    <w:tmpl w:val="5D9C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F11E1A"/>
    <w:multiLevelType w:val="multilevel"/>
    <w:tmpl w:val="EBA0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B15883"/>
    <w:multiLevelType w:val="hybridMultilevel"/>
    <w:tmpl w:val="D0DC1FA0"/>
    <w:lvl w:ilvl="0" w:tplc="530EB240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550202"/>
    <w:multiLevelType w:val="multilevel"/>
    <w:tmpl w:val="6D6E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815056"/>
    <w:multiLevelType w:val="multilevel"/>
    <w:tmpl w:val="6E24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C62BE9"/>
    <w:multiLevelType w:val="multilevel"/>
    <w:tmpl w:val="8BD4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B53420"/>
    <w:multiLevelType w:val="multilevel"/>
    <w:tmpl w:val="C83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5C0BCC"/>
    <w:multiLevelType w:val="multilevel"/>
    <w:tmpl w:val="7550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B04EE3"/>
    <w:multiLevelType w:val="multilevel"/>
    <w:tmpl w:val="3E56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459223">
    <w:abstractNumId w:val="10"/>
  </w:num>
  <w:num w:numId="2" w16cid:durableId="427773703">
    <w:abstractNumId w:val="8"/>
  </w:num>
  <w:num w:numId="3" w16cid:durableId="1766681280">
    <w:abstractNumId w:val="2"/>
  </w:num>
  <w:num w:numId="4" w16cid:durableId="1981299349">
    <w:abstractNumId w:val="5"/>
  </w:num>
  <w:num w:numId="5" w16cid:durableId="121464037">
    <w:abstractNumId w:val="17"/>
  </w:num>
  <w:num w:numId="6" w16cid:durableId="610011219">
    <w:abstractNumId w:val="22"/>
  </w:num>
  <w:num w:numId="7" w16cid:durableId="46880034">
    <w:abstractNumId w:val="26"/>
  </w:num>
  <w:num w:numId="8" w16cid:durableId="24445515">
    <w:abstractNumId w:val="16"/>
  </w:num>
  <w:num w:numId="9" w16cid:durableId="2030522153">
    <w:abstractNumId w:val="28"/>
  </w:num>
  <w:num w:numId="10" w16cid:durableId="2111505969">
    <w:abstractNumId w:val="4"/>
  </w:num>
  <w:num w:numId="11" w16cid:durableId="1312446758">
    <w:abstractNumId w:val="3"/>
  </w:num>
  <w:num w:numId="12" w16cid:durableId="469446920">
    <w:abstractNumId w:val="20"/>
  </w:num>
  <w:num w:numId="13" w16cid:durableId="1526476505">
    <w:abstractNumId w:val="15"/>
  </w:num>
  <w:num w:numId="14" w16cid:durableId="42023486">
    <w:abstractNumId w:val="9"/>
  </w:num>
  <w:num w:numId="15" w16cid:durableId="1190142572">
    <w:abstractNumId w:val="19"/>
  </w:num>
  <w:num w:numId="16" w16cid:durableId="1175460353">
    <w:abstractNumId w:val="27"/>
  </w:num>
  <w:num w:numId="17" w16cid:durableId="640885750">
    <w:abstractNumId w:val="11"/>
  </w:num>
  <w:num w:numId="18" w16cid:durableId="669873675">
    <w:abstractNumId w:val="31"/>
  </w:num>
  <w:num w:numId="19" w16cid:durableId="30768314">
    <w:abstractNumId w:val="24"/>
  </w:num>
  <w:num w:numId="20" w16cid:durableId="2042435704">
    <w:abstractNumId w:val="7"/>
  </w:num>
  <w:num w:numId="21" w16cid:durableId="1064062984">
    <w:abstractNumId w:val="1"/>
  </w:num>
  <w:num w:numId="22" w16cid:durableId="809982730">
    <w:abstractNumId w:val="12"/>
  </w:num>
  <w:num w:numId="23" w16cid:durableId="1533612379">
    <w:abstractNumId w:val="30"/>
  </w:num>
  <w:num w:numId="24" w16cid:durableId="1032993209">
    <w:abstractNumId w:val="23"/>
  </w:num>
  <w:num w:numId="25" w16cid:durableId="2103912019">
    <w:abstractNumId w:val="14"/>
  </w:num>
  <w:num w:numId="26" w16cid:durableId="368070741">
    <w:abstractNumId w:val="0"/>
  </w:num>
  <w:num w:numId="27" w16cid:durableId="1796563795">
    <w:abstractNumId w:val="25"/>
  </w:num>
  <w:num w:numId="28" w16cid:durableId="1405639240">
    <w:abstractNumId w:val="29"/>
  </w:num>
  <w:num w:numId="29" w16cid:durableId="59602936">
    <w:abstractNumId w:val="13"/>
  </w:num>
  <w:num w:numId="30" w16cid:durableId="1672835805">
    <w:abstractNumId w:val="18"/>
  </w:num>
  <w:num w:numId="31" w16cid:durableId="1088888655">
    <w:abstractNumId w:val="21"/>
  </w:num>
  <w:num w:numId="32" w16cid:durableId="13560796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06C"/>
    <w:rsid w:val="00010618"/>
    <w:rsid w:val="00011ABE"/>
    <w:rsid w:val="000651AB"/>
    <w:rsid w:val="00074EAE"/>
    <w:rsid w:val="00077F6A"/>
    <w:rsid w:val="000F3BAE"/>
    <w:rsid w:val="0012089B"/>
    <w:rsid w:val="00124625"/>
    <w:rsid w:val="00124A62"/>
    <w:rsid w:val="00136C53"/>
    <w:rsid w:val="00194F87"/>
    <w:rsid w:val="00194FD8"/>
    <w:rsid w:val="001B511D"/>
    <w:rsid w:val="001D7945"/>
    <w:rsid w:val="00250DA5"/>
    <w:rsid w:val="00292CCC"/>
    <w:rsid w:val="00293DCC"/>
    <w:rsid w:val="002E73AF"/>
    <w:rsid w:val="002F166A"/>
    <w:rsid w:val="003462BA"/>
    <w:rsid w:val="0036206D"/>
    <w:rsid w:val="00392E49"/>
    <w:rsid w:val="003A375A"/>
    <w:rsid w:val="003A5DEE"/>
    <w:rsid w:val="003D4209"/>
    <w:rsid w:val="003E66EE"/>
    <w:rsid w:val="003F345C"/>
    <w:rsid w:val="003F7E2C"/>
    <w:rsid w:val="00426AED"/>
    <w:rsid w:val="004535A3"/>
    <w:rsid w:val="004816AF"/>
    <w:rsid w:val="004A07BE"/>
    <w:rsid w:val="004B7484"/>
    <w:rsid w:val="004D2A8E"/>
    <w:rsid w:val="004E6E8D"/>
    <w:rsid w:val="00583505"/>
    <w:rsid w:val="005C5185"/>
    <w:rsid w:val="005D1350"/>
    <w:rsid w:val="006300EC"/>
    <w:rsid w:val="0069397F"/>
    <w:rsid w:val="006A21F2"/>
    <w:rsid w:val="006E1B39"/>
    <w:rsid w:val="007271A8"/>
    <w:rsid w:val="00744991"/>
    <w:rsid w:val="00765800"/>
    <w:rsid w:val="007A0089"/>
    <w:rsid w:val="007C40FB"/>
    <w:rsid w:val="007C7DBC"/>
    <w:rsid w:val="00807FBD"/>
    <w:rsid w:val="008929B1"/>
    <w:rsid w:val="008974E4"/>
    <w:rsid w:val="008A6842"/>
    <w:rsid w:val="008C6DBE"/>
    <w:rsid w:val="008D755B"/>
    <w:rsid w:val="0090540A"/>
    <w:rsid w:val="00912DF0"/>
    <w:rsid w:val="009256D2"/>
    <w:rsid w:val="009967F7"/>
    <w:rsid w:val="009A4DC7"/>
    <w:rsid w:val="009E4834"/>
    <w:rsid w:val="009F42CF"/>
    <w:rsid w:val="00A37877"/>
    <w:rsid w:val="00A53156"/>
    <w:rsid w:val="00A62E42"/>
    <w:rsid w:val="00A8078B"/>
    <w:rsid w:val="00AD0DAE"/>
    <w:rsid w:val="00AF1E03"/>
    <w:rsid w:val="00B0709E"/>
    <w:rsid w:val="00B10E26"/>
    <w:rsid w:val="00B544E9"/>
    <w:rsid w:val="00B617A8"/>
    <w:rsid w:val="00BA6F57"/>
    <w:rsid w:val="00BC695B"/>
    <w:rsid w:val="00BE4CCD"/>
    <w:rsid w:val="00BF7DC7"/>
    <w:rsid w:val="00C24D1A"/>
    <w:rsid w:val="00C2618D"/>
    <w:rsid w:val="00C42819"/>
    <w:rsid w:val="00C439A8"/>
    <w:rsid w:val="00C70A79"/>
    <w:rsid w:val="00C91E8C"/>
    <w:rsid w:val="00CC2F82"/>
    <w:rsid w:val="00CF059E"/>
    <w:rsid w:val="00D020AA"/>
    <w:rsid w:val="00D0226D"/>
    <w:rsid w:val="00D31616"/>
    <w:rsid w:val="00D56099"/>
    <w:rsid w:val="00D90589"/>
    <w:rsid w:val="00DE3EFC"/>
    <w:rsid w:val="00DF08AB"/>
    <w:rsid w:val="00E57E8E"/>
    <w:rsid w:val="00E7406C"/>
    <w:rsid w:val="00EB5522"/>
    <w:rsid w:val="00EC54A8"/>
    <w:rsid w:val="00F90800"/>
    <w:rsid w:val="00FA24A1"/>
    <w:rsid w:val="00FA3697"/>
    <w:rsid w:val="00FB2B61"/>
    <w:rsid w:val="00FB3335"/>
    <w:rsid w:val="00FE178C"/>
    <w:rsid w:val="00FE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32CC"/>
  <w15:docId w15:val="{743E17EE-79F4-4015-BC82-838CC575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118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seneca-team-pi6s3gm8.atlassian.net/jira/software/projects/SM/list?sortBy=key&amp;direction=AS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zTNTlosSoZP3oeDpXGhWLKGhzw==">CgMxLjAyDmguM3E0MXZtczlzeHBnMg5oLjgyd3FkMTJqbmNpbTIOaC55ZjY5NTh5NTU5bTUyDmgua2J4bjd1dHNpOGN2OAByITEtTUx5RjhRbDJ2cWlXVE9HQmppZ3hTa1U0cXFETm9DRg==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1094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Maria V Soto O</cp:lastModifiedBy>
  <cp:revision>94</cp:revision>
  <dcterms:created xsi:type="dcterms:W3CDTF">2013-12-23T23:15:00Z</dcterms:created>
  <dcterms:modified xsi:type="dcterms:W3CDTF">2025-06-17T01:59:00Z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f0d17425-217b-4947-bfdc-4c1531d30132</vt:lpwstr>
  </property>
</Properties>
</file>